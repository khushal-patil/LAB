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F1021" w14:textId="77777777" w:rsidR="006F636A" w:rsidRPr="003332E3" w:rsidRDefault="00000000" w:rsidP="003332E3">
      <w:pPr>
        <w:pStyle w:val="Heading2"/>
        <w:numPr>
          <w:ilvl w:val="0"/>
          <w:numId w:val="11"/>
        </w:numPr>
        <w:ind w:left="-142" w:hanging="436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3332E3">
        <w:rPr>
          <w:rFonts w:ascii="Consolas" w:hAnsi="Consolas"/>
          <w:color w:val="000000" w:themeColor="text1"/>
          <w:sz w:val="24"/>
          <w:szCs w:val="24"/>
        </w:rPr>
        <w:t>StudentApp</w:t>
      </w:r>
      <w:proofErr w:type="spellEnd"/>
      <w:r w:rsidRPr="003332E3">
        <w:rPr>
          <w:rFonts w:ascii="Consolas" w:hAnsi="Consolas"/>
          <w:color w:val="000000" w:themeColor="text1"/>
          <w:sz w:val="24"/>
          <w:szCs w:val="24"/>
        </w:rPr>
        <w:t>/index.html</w:t>
      </w:r>
    </w:p>
    <w:p w14:paraId="088AA50C" w14:textId="5849AB16" w:rsidR="006F636A" w:rsidRPr="00944B6F" w:rsidRDefault="00000000" w:rsidP="003102A0">
      <w:pPr>
        <w:spacing w:after="0"/>
        <w:rPr>
          <w:rFonts w:ascii="Consolas" w:hAnsi="Consolas"/>
          <w:sz w:val="22"/>
        </w:rPr>
      </w:pPr>
      <w:r w:rsidRPr="00944B6F">
        <w:rPr>
          <w:rFonts w:ascii="Consolas" w:hAnsi="Consolas"/>
          <w:sz w:val="22"/>
        </w:rPr>
        <w:t>&lt;!DOCTYPE html&gt;</w:t>
      </w:r>
      <w:r w:rsidRPr="00944B6F">
        <w:rPr>
          <w:rFonts w:ascii="Consolas" w:hAnsi="Consolas"/>
          <w:sz w:val="22"/>
        </w:rPr>
        <w:br/>
        <w:t>&lt;html ng-app="studentApp"&gt;</w:t>
      </w:r>
      <w:r w:rsidRPr="00944B6F">
        <w:rPr>
          <w:rFonts w:ascii="Consolas" w:hAnsi="Consolas"/>
          <w:sz w:val="22"/>
        </w:rPr>
        <w:br/>
        <w:t>&lt;head&gt;</w:t>
      </w:r>
      <w:r w:rsidRPr="00944B6F">
        <w:rPr>
          <w:rFonts w:ascii="Consolas" w:hAnsi="Consolas"/>
          <w:sz w:val="22"/>
        </w:rPr>
        <w:br/>
        <w:t xml:space="preserve">    &lt;base href="/"&gt;</w:t>
      </w:r>
      <w:r w:rsidRPr="00944B6F">
        <w:rPr>
          <w:rFonts w:ascii="Consolas" w:hAnsi="Consolas"/>
          <w:sz w:val="22"/>
        </w:rPr>
        <w:br/>
        <w:t xml:space="preserve">    &lt;meta charset="UTF-8"&gt;</w:t>
      </w:r>
      <w:r w:rsidRPr="00944B6F">
        <w:rPr>
          <w:rFonts w:ascii="Consolas" w:hAnsi="Consolas"/>
          <w:sz w:val="22"/>
        </w:rPr>
        <w:br/>
        <w:t xml:space="preserve">    &lt;title&gt;Student Registration &amp; Login&lt;/title&gt;</w:t>
      </w:r>
      <w:r w:rsidRPr="00944B6F">
        <w:rPr>
          <w:rFonts w:ascii="Consolas" w:hAnsi="Consolas"/>
          <w:sz w:val="22"/>
        </w:rPr>
        <w:br/>
        <w:t xml:space="preserve">    &lt;script src="https://ajax.googleapis.com/ajax/libs/angularjs/1.8.2/angular.min.js"&gt;&lt;/script&gt;</w:t>
      </w:r>
      <w:r w:rsidRPr="00944B6F">
        <w:rPr>
          <w:rFonts w:ascii="Consolas" w:hAnsi="Consolas"/>
          <w:sz w:val="22"/>
        </w:rPr>
        <w:br/>
        <w:t xml:space="preserve">    &lt;script src="https://ajax.googleapis.com/ajax/libs/angularjs/1.8.2/angular-route.js"&gt;&lt;/script&gt;</w:t>
      </w:r>
      <w:r w:rsidRPr="00944B6F">
        <w:rPr>
          <w:rFonts w:ascii="Consolas" w:hAnsi="Consolas"/>
          <w:sz w:val="22"/>
        </w:rPr>
        <w:br/>
        <w:t xml:space="preserve">    &lt;script src="app.js"&gt;&lt;/script&gt;</w:t>
      </w:r>
      <w:r w:rsidRPr="00944B6F">
        <w:rPr>
          <w:rFonts w:ascii="Consolas" w:hAnsi="Consolas"/>
          <w:sz w:val="22"/>
        </w:rPr>
        <w:br/>
        <w:t xml:space="preserve">    &lt;script src="controllers/loginController.js"&gt;&lt;/script&gt;</w:t>
      </w:r>
      <w:r w:rsidRPr="00944B6F">
        <w:rPr>
          <w:rFonts w:ascii="Consolas" w:hAnsi="Consolas"/>
          <w:sz w:val="22"/>
        </w:rPr>
        <w:br/>
        <w:t xml:space="preserve">    &lt;script src="controllers/registerController.js"&gt;&lt;/script&gt;</w:t>
      </w:r>
      <w:r w:rsidRPr="00944B6F">
        <w:rPr>
          <w:rFonts w:ascii="Consolas" w:hAnsi="Consolas"/>
          <w:sz w:val="22"/>
        </w:rPr>
        <w:br/>
        <w:t xml:space="preserve">    &lt;script src="controllers/homeController.js"&gt;&lt;/script&gt;</w:t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br/>
        <w:t xml:space="preserve">    &lt;style&gt;</w:t>
      </w:r>
      <w:r w:rsidRPr="00944B6F">
        <w:rPr>
          <w:rFonts w:ascii="Consolas" w:hAnsi="Consolas"/>
          <w:sz w:val="22"/>
        </w:rPr>
        <w:br/>
        <w:t xml:space="preserve">        /* Navigation Styles */</w:t>
      </w:r>
      <w:r w:rsidRPr="00944B6F">
        <w:rPr>
          <w:rFonts w:ascii="Consolas" w:hAnsi="Consolas"/>
          <w:sz w:val="22"/>
        </w:rPr>
        <w:br/>
        <w:t>nav {</w:t>
      </w:r>
      <w:r w:rsidRPr="00944B6F">
        <w:rPr>
          <w:rFonts w:ascii="Consolas" w:hAnsi="Consolas"/>
          <w:sz w:val="22"/>
        </w:rPr>
        <w:br/>
        <w:t xml:space="preserve">    background-color: #333;</w:t>
      </w:r>
      <w:r w:rsidRPr="00944B6F">
        <w:rPr>
          <w:rFonts w:ascii="Consolas" w:hAnsi="Consolas"/>
          <w:sz w:val="22"/>
        </w:rPr>
        <w:br/>
        <w:t xml:space="preserve">    padding: 15px 0;</w:t>
      </w:r>
      <w:r w:rsidRPr="00944B6F">
        <w:rPr>
          <w:rFonts w:ascii="Consolas" w:hAnsi="Consolas"/>
          <w:sz w:val="22"/>
        </w:rPr>
        <w:br/>
        <w:t xml:space="preserve">    text-align: center;</w:t>
      </w:r>
      <w:r w:rsidRPr="00944B6F">
        <w:rPr>
          <w:rFonts w:ascii="Consolas" w:hAnsi="Consolas"/>
          <w:sz w:val="22"/>
        </w:rPr>
        <w:br/>
        <w:t xml:space="preserve">    margin: 20px 0;</w:t>
      </w:r>
      <w:r w:rsidRPr="00944B6F">
        <w:rPr>
          <w:rFonts w:ascii="Consolas" w:hAnsi="Consolas"/>
          <w:sz w:val="22"/>
        </w:rPr>
        <w:br/>
        <w:t xml:space="preserve">    border-radius: 5px;</w:t>
      </w:r>
      <w:r w:rsidRPr="00944B6F">
        <w:rPr>
          <w:rFonts w:ascii="Consolas" w:hAnsi="Consolas"/>
          <w:sz w:val="22"/>
        </w:rPr>
        <w:br/>
        <w:t xml:space="preserve">    box-shadow: 0 2px 5px rgba(0, 0, 0, 0.1);</w:t>
      </w:r>
      <w:r w:rsidRPr="00944B6F">
        <w:rPr>
          <w:rFonts w:ascii="Consolas" w:hAnsi="Consolas"/>
          <w:sz w:val="22"/>
        </w:rPr>
        <w:br/>
        <w:t>}</w:t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br/>
        <w:t>nav a {</w:t>
      </w:r>
      <w:r w:rsidRPr="00944B6F">
        <w:rPr>
          <w:rFonts w:ascii="Consolas" w:hAnsi="Consolas"/>
          <w:sz w:val="22"/>
        </w:rPr>
        <w:br/>
        <w:t xml:space="preserve">    color: white;</w:t>
      </w:r>
      <w:r w:rsidRPr="00944B6F">
        <w:rPr>
          <w:rFonts w:ascii="Consolas" w:hAnsi="Consolas"/>
          <w:sz w:val="22"/>
        </w:rPr>
        <w:br/>
        <w:t xml:space="preserve">    text-decoration: none;</w:t>
      </w:r>
      <w:r w:rsidRPr="00944B6F">
        <w:rPr>
          <w:rFonts w:ascii="Consolas" w:hAnsi="Consolas"/>
          <w:sz w:val="22"/>
        </w:rPr>
        <w:br/>
        <w:t xml:space="preserve">    padding: 8px 20px;</w:t>
      </w:r>
      <w:r w:rsidRPr="00944B6F">
        <w:rPr>
          <w:rFonts w:ascii="Consolas" w:hAnsi="Consolas"/>
          <w:sz w:val="22"/>
        </w:rPr>
        <w:br/>
        <w:t xml:space="preserve">    margin: 0 10px;</w:t>
      </w:r>
      <w:r w:rsidRPr="00944B6F">
        <w:rPr>
          <w:rFonts w:ascii="Consolas" w:hAnsi="Consolas"/>
          <w:sz w:val="22"/>
        </w:rPr>
        <w:br/>
        <w:t xml:space="preserve">    font-size: 16px;</w:t>
      </w:r>
      <w:r w:rsidRPr="00944B6F">
        <w:rPr>
          <w:rFonts w:ascii="Consolas" w:hAnsi="Consolas"/>
          <w:sz w:val="22"/>
        </w:rPr>
        <w:br/>
        <w:t xml:space="preserve">    border-radius: 4px;</w:t>
      </w:r>
      <w:r w:rsidRPr="00944B6F">
        <w:rPr>
          <w:rFonts w:ascii="Consolas" w:hAnsi="Consolas"/>
          <w:sz w:val="22"/>
        </w:rPr>
        <w:br/>
        <w:t xml:space="preserve">    transition: background-color 0.3s ease;</w:t>
      </w:r>
      <w:r w:rsidRPr="00944B6F">
        <w:rPr>
          <w:rFonts w:ascii="Consolas" w:hAnsi="Consolas"/>
          <w:sz w:val="22"/>
        </w:rPr>
        <w:br/>
        <w:t>}</w:t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br/>
        <w:t>nav a:hover {</w:t>
      </w:r>
      <w:r w:rsidRPr="00944B6F">
        <w:rPr>
          <w:rFonts w:ascii="Consolas" w:hAnsi="Consolas"/>
          <w:sz w:val="22"/>
        </w:rPr>
        <w:br/>
        <w:t xml:space="preserve">    background-color: #4CAF50;</w:t>
      </w:r>
      <w:r w:rsidRPr="00944B6F">
        <w:rPr>
          <w:rFonts w:ascii="Consolas" w:hAnsi="Consolas"/>
          <w:sz w:val="22"/>
        </w:rPr>
        <w:br/>
        <w:t>}</w:t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br/>
        <w:t>/* Header Styles */</w:t>
      </w:r>
      <w:r w:rsidRPr="00944B6F">
        <w:rPr>
          <w:rFonts w:ascii="Consolas" w:hAnsi="Consolas"/>
          <w:sz w:val="22"/>
        </w:rPr>
        <w:br/>
        <w:t>h1 {</w:t>
      </w:r>
      <w:r w:rsidRPr="00944B6F">
        <w:rPr>
          <w:rFonts w:ascii="Consolas" w:hAnsi="Consolas"/>
          <w:sz w:val="22"/>
        </w:rPr>
        <w:br/>
        <w:t xml:space="preserve">    text-align: center;</w:t>
      </w:r>
      <w:r w:rsidRPr="00944B6F">
        <w:rPr>
          <w:rFonts w:ascii="Consolas" w:hAnsi="Consolas"/>
          <w:sz w:val="22"/>
        </w:rPr>
        <w:br/>
        <w:t xml:space="preserve">    color: #333;</w:t>
      </w:r>
      <w:r w:rsidRPr="00944B6F">
        <w:rPr>
          <w:rFonts w:ascii="Consolas" w:hAnsi="Consolas"/>
          <w:sz w:val="22"/>
        </w:rPr>
        <w:br/>
        <w:t xml:space="preserve">    margin: 20px 0;</w:t>
      </w:r>
      <w:r w:rsidRPr="00944B6F">
        <w:rPr>
          <w:rFonts w:ascii="Consolas" w:hAnsi="Consolas"/>
          <w:sz w:val="22"/>
        </w:rPr>
        <w:br/>
        <w:t xml:space="preserve">    font-size: 2em;</w:t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lastRenderedPageBreak/>
        <w:t>}</w:t>
      </w:r>
      <w:r w:rsidRPr="00944B6F">
        <w:rPr>
          <w:rFonts w:ascii="Consolas" w:hAnsi="Consolas"/>
          <w:sz w:val="22"/>
        </w:rPr>
        <w:br/>
        <w:t xml:space="preserve">    &lt;/style&gt;</w:t>
      </w:r>
      <w:r w:rsidRPr="00944B6F">
        <w:rPr>
          <w:rFonts w:ascii="Consolas" w:hAnsi="Consolas"/>
          <w:sz w:val="22"/>
        </w:rPr>
        <w:br/>
        <w:t>&lt;/head&gt;</w:t>
      </w:r>
      <w:r w:rsidRPr="00944B6F">
        <w:rPr>
          <w:rFonts w:ascii="Consolas" w:hAnsi="Consolas"/>
          <w:sz w:val="22"/>
        </w:rPr>
        <w:br/>
        <w:t>&lt;body&gt;</w:t>
      </w:r>
      <w:r w:rsidRPr="00944B6F">
        <w:rPr>
          <w:rFonts w:ascii="Consolas" w:hAnsi="Consolas"/>
          <w:sz w:val="22"/>
        </w:rPr>
        <w:br/>
        <w:t xml:space="preserve">    &lt;h1&gt;Student Portal&lt;/h1&gt;</w:t>
      </w:r>
      <w:r w:rsidRPr="00944B6F">
        <w:rPr>
          <w:rFonts w:ascii="Consolas" w:hAnsi="Consolas"/>
          <w:sz w:val="22"/>
        </w:rPr>
        <w:br/>
        <w:t xml:space="preserve">    &lt;nav&gt;</w:t>
      </w:r>
      <w:r w:rsidRPr="00944B6F">
        <w:rPr>
          <w:rFonts w:ascii="Consolas" w:hAnsi="Consolas"/>
          <w:sz w:val="22"/>
        </w:rPr>
        <w:br/>
        <w:t xml:space="preserve">        &lt;a href="#!/login"&gt;Login&lt;/a&gt; |</w:t>
      </w:r>
      <w:r w:rsidRPr="00944B6F">
        <w:rPr>
          <w:rFonts w:ascii="Consolas" w:hAnsi="Consolas"/>
          <w:sz w:val="22"/>
        </w:rPr>
        <w:br/>
        <w:t xml:space="preserve">        &lt;a </w:t>
      </w:r>
      <w:proofErr w:type="spellStart"/>
      <w:r w:rsidRPr="00944B6F">
        <w:rPr>
          <w:rFonts w:ascii="Consolas" w:hAnsi="Consolas"/>
          <w:sz w:val="22"/>
        </w:rPr>
        <w:t>href</w:t>
      </w:r>
      <w:proofErr w:type="spellEnd"/>
      <w:r w:rsidRPr="00944B6F">
        <w:rPr>
          <w:rFonts w:ascii="Consolas" w:hAnsi="Consolas"/>
          <w:sz w:val="22"/>
        </w:rPr>
        <w:t>="#!/register"&gt;Register&lt;/a&gt;</w:t>
      </w:r>
      <w:r w:rsidRPr="00944B6F">
        <w:rPr>
          <w:rFonts w:ascii="Consolas" w:hAnsi="Consolas"/>
          <w:sz w:val="22"/>
        </w:rPr>
        <w:br/>
        <w:t xml:space="preserve">    &lt;/nav&gt;</w:t>
      </w:r>
      <w:r w:rsidRPr="00944B6F">
        <w:rPr>
          <w:rFonts w:ascii="Consolas" w:hAnsi="Consolas"/>
          <w:sz w:val="22"/>
        </w:rPr>
        <w:br/>
        <w:t xml:space="preserve">    &lt;div ng-view&gt;&lt;/div&gt;</w:t>
      </w:r>
      <w:r w:rsidRPr="00944B6F">
        <w:rPr>
          <w:rFonts w:ascii="Consolas" w:hAnsi="Consolas"/>
          <w:sz w:val="22"/>
        </w:rPr>
        <w:br/>
        <w:t>&lt;/body&gt;</w:t>
      </w:r>
      <w:r w:rsidRPr="00944B6F">
        <w:rPr>
          <w:rFonts w:ascii="Consolas" w:hAnsi="Consolas"/>
          <w:sz w:val="22"/>
        </w:rPr>
        <w:br/>
        <w:t>&lt;/html&gt;</w:t>
      </w:r>
    </w:p>
    <w:p w14:paraId="49EA75C8" w14:textId="1F9967B2" w:rsidR="006F636A" w:rsidRPr="003332E3" w:rsidRDefault="00000000" w:rsidP="003332E3">
      <w:pPr>
        <w:pStyle w:val="Heading2"/>
        <w:numPr>
          <w:ilvl w:val="0"/>
          <w:numId w:val="11"/>
        </w:numPr>
        <w:ind w:left="-142" w:hanging="436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3332E3">
        <w:rPr>
          <w:rFonts w:ascii="Consolas" w:hAnsi="Consolas"/>
          <w:color w:val="000000" w:themeColor="text1"/>
          <w:sz w:val="24"/>
          <w:szCs w:val="24"/>
        </w:rPr>
        <w:t>StudentApp</w:t>
      </w:r>
      <w:proofErr w:type="spellEnd"/>
      <w:r w:rsidRPr="003332E3">
        <w:rPr>
          <w:rFonts w:ascii="Consolas" w:hAnsi="Consolas"/>
          <w:color w:val="000000" w:themeColor="text1"/>
          <w:sz w:val="24"/>
          <w:szCs w:val="24"/>
        </w:rPr>
        <w:t>/app.js</w:t>
      </w:r>
    </w:p>
    <w:p w14:paraId="42B54AE1" w14:textId="77777777" w:rsidR="006F636A" w:rsidRPr="00944B6F" w:rsidRDefault="00000000" w:rsidP="003102A0">
      <w:pPr>
        <w:spacing w:after="0"/>
        <w:rPr>
          <w:rFonts w:ascii="Consolas" w:hAnsi="Consolas"/>
          <w:sz w:val="22"/>
        </w:rPr>
      </w:pPr>
      <w:r w:rsidRPr="00944B6F">
        <w:rPr>
          <w:rFonts w:ascii="Consolas" w:hAnsi="Consolas"/>
          <w:sz w:val="22"/>
        </w:rPr>
        <w:t>angular.module('studentApp', ['ngRoute'])</w:t>
      </w:r>
      <w:r w:rsidRPr="00944B6F">
        <w:rPr>
          <w:rFonts w:ascii="Consolas" w:hAnsi="Consolas"/>
          <w:sz w:val="22"/>
        </w:rPr>
        <w:br/>
        <w:t>.config(function($routeProvider) {</w:t>
      </w:r>
      <w:r w:rsidRPr="00944B6F">
        <w:rPr>
          <w:rFonts w:ascii="Consolas" w:hAnsi="Consolas"/>
          <w:sz w:val="22"/>
        </w:rPr>
        <w:br/>
        <w:t xml:space="preserve">    $routeProvider</w:t>
      </w:r>
      <w:r w:rsidRPr="00944B6F">
        <w:rPr>
          <w:rFonts w:ascii="Consolas" w:hAnsi="Consolas"/>
          <w:sz w:val="22"/>
        </w:rPr>
        <w:br/>
        <w:t xml:space="preserve">    .when('/login', {</w:t>
      </w:r>
      <w:r w:rsidRPr="00944B6F">
        <w:rPr>
          <w:rFonts w:ascii="Consolas" w:hAnsi="Consolas"/>
          <w:sz w:val="22"/>
        </w:rPr>
        <w:br/>
        <w:t xml:space="preserve">        templateUrl: 'views/login.html',</w:t>
      </w:r>
      <w:r w:rsidRPr="00944B6F">
        <w:rPr>
          <w:rFonts w:ascii="Consolas" w:hAnsi="Consolas"/>
          <w:sz w:val="22"/>
        </w:rPr>
        <w:br/>
        <w:t xml:space="preserve">        controller: 'LoginController'</w:t>
      </w:r>
      <w:r w:rsidRPr="00944B6F">
        <w:rPr>
          <w:rFonts w:ascii="Consolas" w:hAnsi="Consolas"/>
          <w:sz w:val="22"/>
        </w:rPr>
        <w:br/>
        <w:t xml:space="preserve">    })</w:t>
      </w:r>
      <w:r w:rsidRPr="00944B6F">
        <w:rPr>
          <w:rFonts w:ascii="Consolas" w:hAnsi="Consolas"/>
          <w:sz w:val="22"/>
        </w:rPr>
        <w:br/>
        <w:t xml:space="preserve">    .when('/register', {</w:t>
      </w:r>
      <w:r w:rsidRPr="00944B6F">
        <w:rPr>
          <w:rFonts w:ascii="Consolas" w:hAnsi="Consolas"/>
          <w:sz w:val="22"/>
        </w:rPr>
        <w:br/>
        <w:t xml:space="preserve">        templateUrl: 'views/register.html',</w:t>
      </w:r>
      <w:r w:rsidRPr="00944B6F">
        <w:rPr>
          <w:rFonts w:ascii="Consolas" w:hAnsi="Consolas"/>
          <w:sz w:val="22"/>
        </w:rPr>
        <w:br/>
        <w:t xml:space="preserve">        controller: 'RegisterController'</w:t>
      </w:r>
      <w:r w:rsidRPr="00944B6F">
        <w:rPr>
          <w:rFonts w:ascii="Consolas" w:hAnsi="Consolas"/>
          <w:sz w:val="22"/>
        </w:rPr>
        <w:br/>
        <w:t xml:space="preserve">    })</w:t>
      </w:r>
      <w:r w:rsidRPr="00944B6F">
        <w:rPr>
          <w:rFonts w:ascii="Consolas" w:hAnsi="Consolas"/>
          <w:sz w:val="22"/>
        </w:rPr>
        <w:br/>
        <w:t xml:space="preserve">    .when('/home', {</w:t>
      </w:r>
      <w:r w:rsidRPr="00944B6F">
        <w:rPr>
          <w:rFonts w:ascii="Consolas" w:hAnsi="Consolas"/>
          <w:sz w:val="22"/>
        </w:rPr>
        <w:br/>
        <w:t xml:space="preserve">        templateUrl: 'views/home.html',</w:t>
      </w:r>
      <w:r w:rsidRPr="00944B6F">
        <w:rPr>
          <w:rFonts w:ascii="Consolas" w:hAnsi="Consolas"/>
          <w:sz w:val="22"/>
        </w:rPr>
        <w:br/>
        <w:t xml:space="preserve">        controller: 'HomeController'</w:t>
      </w:r>
      <w:r w:rsidRPr="00944B6F">
        <w:rPr>
          <w:rFonts w:ascii="Consolas" w:hAnsi="Consolas"/>
          <w:sz w:val="22"/>
        </w:rPr>
        <w:br/>
        <w:t xml:space="preserve">    })</w:t>
      </w:r>
      <w:r w:rsidRPr="00944B6F">
        <w:rPr>
          <w:rFonts w:ascii="Consolas" w:hAnsi="Consolas"/>
          <w:sz w:val="22"/>
        </w:rPr>
        <w:br/>
        <w:t xml:space="preserve">    .otherwise({</w:t>
      </w:r>
      <w:r w:rsidRPr="00944B6F">
        <w:rPr>
          <w:rFonts w:ascii="Consolas" w:hAnsi="Consolas"/>
          <w:sz w:val="22"/>
        </w:rPr>
        <w:br/>
        <w:t xml:space="preserve">        redirectTo: '/login'</w:t>
      </w:r>
      <w:r w:rsidRPr="00944B6F">
        <w:rPr>
          <w:rFonts w:ascii="Consolas" w:hAnsi="Consolas"/>
          <w:sz w:val="22"/>
        </w:rPr>
        <w:br/>
        <w:t xml:space="preserve">    });</w:t>
      </w:r>
      <w:r w:rsidRPr="00944B6F">
        <w:rPr>
          <w:rFonts w:ascii="Consolas" w:hAnsi="Consolas"/>
          <w:sz w:val="22"/>
        </w:rPr>
        <w:br/>
        <w:t>})</w:t>
      </w:r>
      <w:r w:rsidRPr="00944B6F">
        <w:rPr>
          <w:rFonts w:ascii="Consolas" w:hAnsi="Consolas"/>
          <w:sz w:val="22"/>
        </w:rPr>
        <w:br/>
        <w:t>.run(function($rootScope) {</w:t>
      </w:r>
      <w:r w:rsidRPr="00944B6F">
        <w:rPr>
          <w:rFonts w:ascii="Consolas" w:hAnsi="Consolas"/>
          <w:sz w:val="22"/>
        </w:rPr>
        <w:br/>
        <w:t xml:space="preserve">    // Initialize login state from localStorage</w:t>
      </w:r>
      <w:r w:rsidRPr="00944B6F">
        <w:rPr>
          <w:rFonts w:ascii="Consolas" w:hAnsi="Consolas"/>
          <w:sz w:val="22"/>
        </w:rPr>
        <w:br/>
        <w:t xml:space="preserve">    $rootScope.isLoggedIn = localStorage.getItem('isLoggedIn') === 'true';</w:t>
      </w:r>
      <w:r w:rsidRPr="00944B6F">
        <w:rPr>
          <w:rFonts w:ascii="Consolas" w:hAnsi="Consolas"/>
          <w:sz w:val="22"/>
        </w:rPr>
        <w:br/>
        <w:t>});;</w:t>
      </w:r>
    </w:p>
    <w:p w14:paraId="40066FAE" w14:textId="408A196D" w:rsidR="006F636A" w:rsidRPr="003332E3" w:rsidRDefault="00000000" w:rsidP="003332E3">
      <w:pPr>
        <w:pStyle w:val="Heading2"/>
        <w:numPr>
          <w:ilvl w:val="0"/>
          <w:numId w:val="11"/>
        </w:numPr>
        <w:ind w:left="-142" w:hanging="436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3332E3">
        <w:rPr>
          <w:rFonts w:ascii="Consolas" w:hAnsi="Consolas"/>
          <w:color w:val="000000" w:themeColor="text1"/>
          <w:sz w:val="24"/>
          <w:szCs w:val="24"/>
        </w:rPr>
        <w:t>StudentApp</w:t>
      </w:r>
      <w:proofErr w:type="spellEnd"/>
      <w:r w:rsidRPr="003332E3">
        <w:rPr>
          <w:rFonts w:ascii="Consolas" w:hAnsi="Consolas"/>
          <w:color w:val="000000" w:themeColor="text1"/>
          <w:sz w:val="24"/>
          <w:szCs w:val="24"/>
        </w:rPr>
        <w:t>/</w:t>
      </w:r>
      <w:proofErr w:type="spellStart"/>
      <w:r w:rsidRPr="003332E3">
        <w:rPr>
          <w:rFonts w:ascii="Consolas" w:hAnsi="Consolas"/>
          <w:color w:val="000000" w:themeColor="text1"/>
          <w:sz w:val="24"/>
          <w:szCs w:val="24"/>
        </w:rPr>
        <w:t>package.json</w:t>
      </w:r>
      <w:proofErr w:type="spellEnd"/>
    </w:p>
    <w:p w14:paraId="51F74D29" w14:textId="5037ADF9" w:rsidR="006F636A" w:rsidRDefault="00000000" w:rsidP="003102A0">
      <w:pPr>
        <w:spacing w:after="0"/>
        <w:rPr>
          <w:rFonts w:ascii="Consolas" w:hAnsi="Consolas"/>
          <w:sz w:val="22"/>
        </w:rPr>
      </w:pPr>
      <w:r w:rsidRPr="00944B6F">
        <w:rPr>
          <w:rFonts w:ascii="Consolas" w:hAnsi="Consolas"/>
          <w:sz w:val="22"/>
        </w:rPr>
        <w:t>{</w:t>
      </w:r>
      <w:r w:rsidRPr="00944B6F">
        <w:rPr>
          <w:rFonts w:ascii="Consolas" w:hAnsi="Consolas"/>
          <w:sz w:val="22"/>
        </w:rPr>
        <w:br/>
        <w:t xml:space="preserve">    "name": "student-app",</w:t>
      </w:r>
      <w:r w:rsidRPr="00944B6F">
        <w:rPr>
          <w:rFonts w:ascii="Consolas" w:hAnsi="Consolas"/>
          <w:sz w:val="22"/>
        </w:rPr>
        <w:br/>
        <w:t xml:space="preserve">    "version": "1.0.0",</w:t>
      </w:r>
      <w:r w:rsidRPr="00944B6F">
        <w:rPr>
          <w:rFonts w:ascii="Consolas" w:hAnsi="Consolas"/>
          <w:sz w:val="22"/>
        </w:rPr>
        <w:br/>
        <w:t xml:space="preserve">    "dependencies": {</w:t>
      </w:r>
      <w:r w:rsidRPr="00944B6F">
        <w:rPr>
          <w:rFonts w:ascii="Consolas" w:hAnsi="Consolas"/>
          <w:sz w:val="22"/>
        </w:rPr>
        <w:br/>
        <w:t xml:space="preserve">        "</w:t>
      </w:r>
      <w:proofErr w:type="spellStart"/>
      <w:r w:rsidRPr="00944B6F">
        <w:rPr>
          <w:rFonts w:ascii="Consolas" w:hAnsi="Consolas"/>
          <w:sz w:val="22"/>
        </w:rPr>
        <w:t>bcrypt</w:t>
      </w:r>
      <w:proofErr w:type="spellEnd"/>
      <w:r w:rsidRPr="00944B6F">
        <w:rPr>
          <w:rFonts w:ascii="Consolas" w:hAnsi="Consolas"/>
          <w:sz w:val="22"/>
        </w:rPr>
        <w:t>": "^5.1.1",</w:t>
      </w:r>
      <w:r w:rsidRPr="00944B6F">
        <w:rPr>
          <w:rFonts w:ascii="Consolas" w:hAnsi="Consolas"/>
          <w:sz w:val="22"/>
        </w:rPr>
        <w:br/>
        <w:t xml:space="preserve">        "body-parser": "^1.19.0",</w:t>
      </w:r>
      <w:r w:rsidRPr="00944B6F">
        <w:rPr>
          <w:rFonts w:ascii="Consolas" w:hAnsi="Consolas"/>
          <w:sz w:val="22"/>
        </w:rPr>
        <w:br/>
        <w:t xml:space="preserve">        "</w:t>
      </w:r>
      <w:proofErr w:type="spellStart"/>
      <w:r w:rsidRPr="00944B6F">
        <w:rPr>
          <w:rFonts w:ascii="Consolas" w:hAnsi="Consolas"/>
          <w:sz w:val="22"/>
        </w:rPr>
        <w:t>csurf</w:t>
      </w:r>
      <w:proofErr w:type="spellEnd"/>
      <w:r w:rsidRPr="00944B6F">
        <w:rPr>
          <w:rFonts w:ascii="Consolas" w:hAnsi="Consolas"/>
          <w:sz w:val="22"/>
        </w:rPr>
        <w:t>": "^1.10.0",</w:t>
      </w:r>
      <w:r w:rsidRPr="00944B6F">
        <w:rPr>
          <w:rFonts w:ascii="Consolas" w:hAnsi="Consolas"/>
          <w:sz w:val="22"/>
        </w:rPr>
        <w:br/>
        <w:t xml:space="preserve">        "express": "^4.17.1",</w:t>
      </w:r>
      <w:r w:rsidRPr="00944B6F">
        <w:rPr>
          <w:rFonts w:ascii="Consolas" w:hAnsi="Consolas"/>
          <w:sz w:val="22"/>
        </w:rPr>
        <w:br/>
        <w:t xml:space="preserve">        "express-session": "^1.18.1",</w:t>
      </w:r>
      <w:r w:rsidRPr="00944B6F">
        <w:rPr>
          <w:rFonts w:ascii="Consolas" w:hAnsi="Consolas"/>
          <w:sz w:val="22"/>
        </w:rPr>
        <w:br/>
        <w:t xml:space="preserve">        "mysql2": "^2.3.3"</w:t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lastRenderedPageBreak/>
        <w:t xml:space="preserve">  </w:t>
      </w:r>
      <w:proofErr w:type="gramStart"/>
      <w:r w:rsidRPr="00944B6F">
        <w:rPr>
          <w:rFonts w:ascii="Consolas" w:hAnsi="Consolas"/>
          <w:sz w:val="22"/>
        </w:rPr>
        <w:t xml:space="preserve">  }</w:t>
      </w:r>
      <w:proofErr w:type="gramEnd"/>
      <w:r w:rsidRPr="00944B6F">
        <w:rPr>
          <w:rFonts w:ascii="Consolas" w:hAnsi="Consolas"/>
          <w:sz w:val="22"/>
        </w:rPr>
        <w:br/>
        <w:t>}</w:t>
      </w:r>
    </w:p>
    <w:p w14:paraId="1AE2EAEB" w14:textId="77777777" w:rsidR="003102A0" w:rsidRPr="00944B6F" w:rsidRDefault="003102A0" w:rsidP="003102A0">
      <w:pPr>
        <w:spacing w:after="0"/>
        <w:rPr>
          <w:rFonts w:ascii="Consolas" w:hAnsi="Consolas"/>
          <w:sz w:val="22"/>
        </w:rPr>
      </w:pPr>
    </w:p>
    <w:p w14:paraId="17580DC4" w14:textId="662C819A" w:rsidR="006F636A" w:rsidRPr="003332E3" w:rsidRDefault="00000000" w:rsidP="003332E3">
      <w:pPr>
        <w:pStyle w:val="Heading2"/>
        <w:numPr>
          <w:ilvl w:val="0"/>
          <w:numId w:val="11"/>
        </w:numPr>
        <w:ind w:left="-142" w:hanging="436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3332E3">
        <w:rPr>
          <w:rFonts w:ascii="Consolas" w:hAnsi="Consolas"/>
          <w:color w:val="000000" w:themeColor="text1"/>
          <w:sz w:val="24"/>
          <w:szCs w:val="24"/>
        </w:rPr>
        <w:t>StudentApp</w:t>
      </w:r>
      <w:proofErr w:type="spellEnd"/>
      <w:r w:rsidRPr="003332E3">
        <w:rPr>
          <w:rFonts w:ascii="Consolas" w:hAnsi="Consolas"/>
          <w:color w:val="000000" w:themeColor="text1"/>
          <w:sz w:val="24"/>
          <w:szCs w:val="24"/>
        </w:rPr>
        <w:t>/server.js</w:t>
      </w:r>
    </w:p>
    <w:p w14:paraId="2814D2F3" w14:textId="77777777" w:rsidR="006F636A" w:rsidRPr="00944B6F" w:rsidRDefault="00000000" w:rsidP="003102A0">
      <w:pPr>
        <w:spacing w:after="0"/>
        <w:rPr>
          <w:rFonts w:ascii="Consolas" w:hAnsi="Consolas"/>
          <w:sz w:val="22"/>
        </w:rPr>
      </w:pPr>
      <w:r w:rsidRPr="00944B6F">
        <w:rPr>
          <w:rFonts w:ascii="Consolas" w:hAnsi="Consolas"/>
          <w:sz w:val="22"/>
        </w:rPr>
        <w:t>const express = require('express');</w:t>
      </w:r>
      <w:r w:rsidRPr="00944B6F">
        <w:rPr>
          <w:rFonts w:ascii="Consolas" w:hAnsi="Consolas"/>
          <w:sz w:val="22"/>
        </w:rPr>
        <w:br/>
        <w:t xml:space="preserve">const </w:t>
      </w:r>
      <w:proofErr w:type="spellStart"/>
      <w:r w:rsidRPr="00944B6F">
        <w:rPr>
          <w:rFonts w:ascii="Consolas" w:hAnsi="Consolas"/>
          <w:sz w:val="22"/>
        </w:rPr>
        <w:t>mysql</w:t>
      </w:r>
      <w:proofErr w:type="spellEnd"/>
      <w:r w:rsidRPr="00944B6F">
        <w:rPr>
          <w:rFonts w:ascii="Consolas" w:hAnsi="Consolas"/>
          <w:sz w:val="22"/>
        </w:rPr>
        <w:t xml:space="preserve"> = require('mysql2');</w:t>
      </w:r>
      <w:r w:rsidRPr="00944B6F">
        <w:rPr>
          <w:rFonts w:ascii="Consolas" w:hAnsi="Consolas"/>
          <w:sz w:val="22"/>
        </w:rPr>
        <w:br/>
        <w:t xml:space="preserve">const </w:t>
      </w:r>
      <w:proofErr w:type="spellStart"/>
      <w:r w:rsidRPr="00944B6F">
        <w:rPr>
          <w:rFonts w:ascii="Consolas" w:hAnsi="Consolas"/>
          <w:sz w:val="22"/>
        </w:rPr>
        <w:t>bodyParser</w:t>
      </w:r>
      <w:proofErr w:type="spellEnd"/>
      <w:r w:rsidRPr="00944B6F">
        <w:rPr>
          <w:rFonts w:ascii="Consolas" w:hAnsi="Consolas"/>
          <w:sz w:val="22"/>
        </w:rPr>
        <w:t xml:space="preserve"> = require('body-parser');</w:t>
      </w:r>
      <w:r w:rsidRPr="00944B6F">
        <w:rPr>
          <w:rFonts w:ascii="Consolas" w:hAnsi="Consolas"/>
          <w:sz w:val="22"/>
        </w:rPr>
        <w:br/>
        <w:t>const app = express();</w:t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br/>
      </w:r>
      <w:proofErr w:type="spellStart"/>
      <w:r w:rsidRPr="00944B6F">
        <w:rPr>
          <w:rFonts w:ascii="Consolas" w:hAnsi="Consolas"/>
          <w:sz w:val="22"/>
        </w:rPr>
        <w:t>app.use</w:t>
      </w:r>
      <w:proofErr w:type="spellEnd"/>
      <w:r w:rsidRPr="00944B6F">
        <w:rPr>
          <w:rFonts w:ascii="Consolas" w:hAnsi="Consolas"/>
          <w:sz w:val="22"/>
        </w:rPr>
        <w:t>(</w:t>
      </w:r>
      <w:proofErr w:type="spellStart"/>
      <w:r w:rsidRPr="00944B6F">
        <w:rPr>
          <w:rFonts w:ascii="Consolas" w:hAnsi="Consolas"/>
          <w:sz w:val="22"/>
        </w:rPr>
        <w:t>bodyParser.json</w:t>
      </w:r>
      <w:proofErr w:type="spellEnd"/>
      <w:r w:rsidRPr="00944B6F">
        <w:rPr>
          <w:rFonts w:ascii="Consolas" w:hAnsi="Consolas"/>
          <w:sz w:val="22"/>
        </w:rPr>
        <w:t>());</w:t>
      </w:r>
      <w:r w:rsidRPr="00944B6F">
        <w:rPr>
          <w:rFonts w:ascii="Consolas" w:hAnsi="Consolas"/>
          <w:sz w:val="22"/>
        </w:rPr>
        <w:br/>
      </w:r>
      <w:proofErr w:type="spellStart"/>
      <w:r w:rsidRPr="00944B6F">
        <w:rPr>
          <w:rFonts w:ascii="Consolas" w:hAnsi="Consolas"/>
          <w:sz w:val="22"/>
        </w:rPr>
        <w:t>app.use</w:t>
      </w:r>
      <w:proofErr w:type="spellEnd"/>
      <w:r w:rsidRPr="00944B6F">
        <w:rPr>
          <w:rFonts w:ascii="Consolas" w:hAnsi="Consolas"/>
          <w:sz w:val="22"/>
        </w:rPr>
        <w:t>(</w:t>
      </w:r>
      <w:proofErr w:type="spellStart"/>
      <w:r w:rsidRPr="00944B6F">
        <w:rPr>
          <w:rFonts w:ascii="Consolas" w:hAnsi="Consolas"/>
          <w:sz w:val="22"/>
        </w:rPr>
        <w:t>express.static</w:t>
      </w:r>
      <w:proofErr w:type="spellEnd"/>
      <w:r w:rsidRPr="00944B6F">
        <w:rPr>
          <w:rFonts w:ascii="Consolas" w:hAnsi="Consolas"/>
          <w:sz w:val="22"/>
        </w:rPr>
        <w:t>(__</w:t>
      </w:r>
      <w:proofErr w:type="spellStart"/>
      <w:r w:rsidRPr="00944B6F">
        <w:rPr>
          <w:rFonts w:ascii="Consolas" w:hAnsi="Consolas"/>
          <w:sz w:val="22"/>
        </w:rPr>
        <w:t>dirname</w:t>
      </w:r>
      <w:proofErr w:type="spellEnd"/>
      <w:r w:rsidRPr="00944B6F">
        <w:rPr>
          <w:rFonts w:ascii="Consolas" w:hAnsi="Consolas"/>
          <w:sz w:val="22"/>
        </w:rPr>
        <w:t>));</w:t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br/>
        <w:t>// Database connection</w:t>
      </w:r>
      <w:r w:rsidRPr="00944B6F">
        <w:rPr>
          <w:rFonts w:ascii="Consolas" w:hAnsi="Consolas"/>
          <w:sz w:val="22"/>
        </w:rPr>
        <w:br/>
        <w:t xml:space="preserve">const </w:t>
      </w:r>
      <w:proofErr w:type="spellStart"/>
      <w:r w:rsidRPr="00944B6F">
        <w:rPr>
          <w:rFonts w:ascii="Consolas" w:hAnsi="Consolas"/>
          <w:sz w:val="22"/>
        </w:rPr>
        <w:t>db</w:t>
      </w:r>
      <w:proofErr w:type="spellEnd"/>
      <w:r w:rsidRPr="00944B6F">
        <w:rPr>
          <w:rFonts w:ascii="Consolas" w:hAnsi="Consolas"/>
          <w:sz w:val="22"/>
        </w:rPr>
        <w:t xml:space="preserve"> = </w:t>
      </w:r>
      <w:proofErr w:type="spellStart"/>
      <w:r w:rsidRPr="00944B6F">
        <w:rPr>
          <w:rFonts w:ascii="Consolas" w:hAnsi="Consolas"/>
          <w:sz w:val="22"/>
        </w:rPr>
        <w:t>mysql.createConnection</w:t>
      </w:r>
      <w:proofErr w:type="spellEnd"/>
      <w:r w:rsidRPr="00944B6F">
        <w:rPr>
          <w:rFonts w:ascii="Consolas" w:hAnsi="Consolas"/>
          <w:sz w:val="22"/>
        </w:rPr>
        <w:t>({</w:t>
      </w:r>
      <w:r w:rsidRPr="00944B6F">
        <w:rPr>
          <w:rFonts w:ascii="Consolas" w:hAnsi="Consolas"/>
          <w:sz w:val="22"/>
        </w:rPr>
        <w:br/>
        <w:t xml:space="preserve">    host: 'localhost',</w:t>
      </w:r>
      <w:r w:rsidRPr="00944B6F">
        <w:rPr>
          <w:rFonts w:ascii="Consolas" w:hAnsi="Consolas"/>
          <w:sz w:val="22"/>
        </w:rPr>
        <w:br/>
        <w:t xml:space="preserve">    user: 'root',</w:t>
      </w:r>
      <w:r w:rsidRPr="00944B6F">
        <w:rPr>
          <w:rFonts w:ascii="Consolas" w:hAnsi="Consolas"/>
          <w:sz w:val="22"/>
        </w:rPr>
        <w:br/>
        <w:t xml:space="preserve">    password: 'Root@123',</w:t>
      </w:r>
      <w:r w:rsidRPr="00944B6F">
        <w:rPr>
          <w:rFonts w:ascii="Consolas" w:hAnsi="Consolas"/>
          <w:sz w:val="22"/>
        </w:rPr>
        <w:br/>
        <w:t xml:space="preserve">    database: '</w:t>
      </w:r>
      <w:proofErr w:type="spellStart"/>
      <w:r w:rsidRPr="00944B6F">
        <w:rPr>
          <w:rFonts w:ascii="Consolas" w:hAnsi="Consolas"/>
          <w:sz w:val="22"/>
        </w:rPr>
        <w:t>student_portal</w:t>
      </w:r>
      <w:proofErr w:type="spellEnd"/>
      <w:r w:rsidRPr="00944B6F">
        <w:rPr>
          <w:rFonts w:ascii="Consolas" w:hAnsi="Consolas"/>
          <w:sz w:val="22"/>
        </w:rPr>
        <w:t>'</w:t>
      </w:r>
      <w:r w:rsidRPr="00944B6F">
        <w:rPr>
          <w:rFonts w:ascii="Consolas" w:hAnsi="Consolas"/>
          <w:sz w:val="22"/>
        </w:rPr>
        <w:br/>
        <w:t>});</w:t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br/>
      </w:r>
      <w:proofErr w:type="spellStart"/>
      <w:r w:rsidRPr="00944B6F">
        <w:rPr>
          <w:rFonts w:ascii="Consolas" w:hAnsi="Consolas"/>
          <w:sz w:val="22"/>
        </w:rPr>
        <w:t>db.connect</w:t>
      </w:r>
      <w:proofErr w:type="spellEnd"/>
      <w:r w:rsidRPr="00944B6F">
        <w:rPr>
          <w:rFonts w:ascii="Consolas" w:hAnsi="Consolas"/>
          <w:sz w:val="22"/>
        </w:rPr>
        <w:t>((err) =&gt; {</w:t>
      </w:r>
      <w:r w:rsidRPr="00944B6F">
        <w:rPr>
          <w:rFonts w:ascii="Consolas" w:hAnsi="Consolas"/>
          <w:sz w:val="22"/>
        </w:rPr>
        <w:br/>
        <w:t xml:space="preserve">    if (err) throw err;</w:t>
      </w:r>
      <w:r w:rsidRPr="00944B6F">
        <w:rPr>
          <w:rFonts w:ascii="Consolas" w:hAnsi="Consolas"/>
          <w:sz w:val="22"/>
        </w:rPr>
        <w:br/>
        <w:t xml:space="preserve">    console.log('Connected to database');</w:t>
      </w:r>
      <w:r w:rsidRPr="00944B6F">
        <w:rPr>
          <w:rFonts w:ascii="Consolas" w:hAnsi="Consolas"/>
          <w:sz w:val="22"/>
        </w:rPr>
        <w:br/>
        <w:t>});</w:t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br/>
      </w:r>
      <w:proofErr w:type="spellStart"/>
      <w:r w:rsidRPr="00944B6F">
        <w:rPr>
          <w:rFonts w:ascii="Consolas" w:hAnsi="Consolas"/>
          <w:sz w:val="22"/>
        </w:rPr>
        <w:t>db.on</w:t>
      </w:r>
      <w:proofErr w:type="spellEnd"/>
      <w:r w:rsidRPr="00944B6F">
        <w:rPr>
          <w:rFonts w:ascii="Consolas" w:hAnsi="Consolas"/>
          <w:sz w:val="22"/>
        </w:rPr>
        <w:t>('error', (err) =&gt; {</w:t>
      </w:r>
      <w:r w:rsidRPr="00944B6F">
        <w:rPr>
          <w:rFonts w:ascii="Consolas" w:hAnsi="Consolas"/>
          <w:sz w:val="22"/>
        </w:rPr>
        <w:br/>
        <w:t xml:space="preserve">    </w:t>
      </w:r>
      <w:proofErr w:type="spellStart"/>
      <w:r w:rsidRPr="00944B6F">
        <w:rPr>
          <w:rFonts w:ascii="Consolas" w:hAnsi="Consolas"/>
          <w:sz w:val="22"/>
        </w:rPr>
        <w:t>console.error</w:t>
      </w:r>
      <w:proofErr w:type="spellEnd"/>
      <w:r w:rsidRPr="00944B6F">
        <w:rPr>
          <w:rFonts w:ascii="Consolas" w:hAnsi="Consolas"/>
          <w:sz w:val="22"/>
        </w:rPr>
        <w:t>('Database error:', err);</w:t>
      </w:r>
      <w:r w:rsidRPr="00944B6F">
        <w:rPr>
          <w:rFonts w:ascii="Consolas" w:hAnsi="Consolas"/>
          <w:sz w:val="22"/>
        </w:rPr>
        <w:br/>
        <w:t xml:space="preserve">    if (</w:t>
      </w:r>
      <w:proofErr w:type="spellStart"/>
      <w:r w:rsidRPr="00944B6F">
        <w:rPr>
          <w:rFonts w:ascii="Consolas" w:hAnsi="Consolas"/>
          <w:sz w:val="22"/>
        </w:rPr>
        <w:t>err.code</w:t>
      </w:r>
      <w:proofErr w:type="spellEnd"/>
      <w:r w:rsidRPr="00944B6F">
        <w:rPr>
          <w:rFonts w:ascii="Consolas" w:hAnsi="Consolas"/>
          <w:sz w:val="22"/>
        </w:rPr>
        <w:t xml:space="preserve"> === 'PROTOCOL_CONNECTION_LOST') {</w:t>
      </w:r>
      <w:r w:rsidRPr="00944B6F">
        <w:rPr>
          <w:rFonts w:ascii="Consolas" w:hAnsi="Consolas"/>
          <w:sz w:val="22"/>
        </w:rPr>
        <w:br/>
        <w:t xml:space="preserve">        </w:t>
      </w:r>
      <w:proofErr w:type="spellStart"/>
      <w:r w:rsidRPr="00944B6F">
        <w:rPr>
          <w:rFonts w:ascii="Consolas" w:hAnsi="Consolas"/>
          <w:sz w:val="22"/>
        </w:rPr>
        <w:t>handleDisconnect</w:t>
      </w:r>
      <w:proofErr w:type="spellEnd"/>
      <w:r w:rsidRPr="00944B6F">
        <w:rPr>
          <w:rFonts w:ascii="Consolas" w:hAnsi="Consolas"/>
          <w:sz w:val="22"/>
        </w:rPr>
        <w:t>();</w:t>
      </w:r>
      <w:r w:rsidRPr="00944B6F">
        <w:rPr>
          <w:rFonts w:ascii="Consolas" w:hAnsi="Consolas"/>
          <w:sz w:val="22"/>
        </w:rPr>
        <w:br/>
        <w:t xml:space="preserve">    } else {</w:t>
      </w:r>
      <w:r w:rsidRPr="00944B6F">
        <w:rPr>
          <w:rFonts w:ascii="Consolas" w:hAnsi="Consolas"/>
          <w:sz w:val="22"/>
        </w:rPr>
        <w:br/>
        <w:t xml:space="preserve">        throw err;</w:t>
      </w:r>
      <w:r w:rsidRPr="00944B6F">
        <w:rPr>
          <w:rFonts w:ascii="Consolas" w:hAnsi="Consolas"/>
          <w:sz w:val="22"/>
        </w:rPr>
        <w:br/>
        <w:t xml:space="preserve">    }</w:t>
      </w:r>
      <w:r w:rsidRPr="00944B6F">
        <w:rPr>
          <w:rFonts w:ascii="Consolas" w:hAnsi="Consolas"/>
          <w:sz w:val="22"/>
        </w:rPr>
        <w:br/>
        <w:t>});</w:t>
      </w:r>
      <w:r w:rsidRPr="00944B6F">
        <w:rPr>
          <w:rFonts w:ascii="Consolas" w:hAnsi="Consolas"/>
          <w:sz w:val="22"/>
        </w:rPr>
        <w:br/>
        <w:t>// Register endpoint</w:t>
      </w:r>
      <w:r w:rsidRPr="00944B6F">
        <w:rPr>
          <w:rFonts w:ascii="Consolas" w:hAnsi="Consolas"/>
          <w:sz w:val="22"/>
        </w:rPr>
        <w:br/>
        <w:t>// ...existing code...</w:t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br/>
      </w:r>
      <w:proofErr w:type="spellStart"/>
      <w:r w:rsidRPr="00944B6F">
        <w:rPr>
          <w:rFonts w:ascii="Consolas" w:hAnsi="Consolas"/>
          <w:sz w:val="22"/>
        </w:rPr>
        <w:t>app.post</w:t>
      </w:r>
      <w:proofErr w:type="spellEnd"/>
      <w:r w:rsidRPr="00944B6F">
        <w:rPr>
          <w:rFonts w:ascii="Consolas" w:hAnsi="Consolas"/>
          <w:sz w:val="22"/>
        </w:rPr>
        <w:t>('/</w:t>
      </w:r>
      <w:proofErr w:type="spellStart"/>
      <w:r w:rsidRPr="00944B6F">
        <w:rPr>
          <w:rFonts w:ascii="Consolas" w:hAnsi="Consolas"/>
          <w:sz w:val="22"/>
        </w:rPr>
        <w:t>api</w:t>
      </w:r>
      <w:proofErr w:type="spellEnd"/>
      <w:r w:rsidRPr="00944B6F">
        <w:rPr>
          <w:rFonts w:ascii="Consolas" w:hAnsi="Consolas"/>
          <w:sz w:val="22"/>
        </w:rPr>
        <w:t>/register', (req, res) =&gt; {</w:t>
      </w:r>
      <w:r w:rsidRPr="00944B6F">
        <w:rPr>
          <w:rFonts w:ascii="Consolas" w:hAnsi="Consolas"/>
          <w:sz w:val="22"/>
        </w:rPr>
        <w:br/>
        <w:t xml:space="preserve">    const student = </w:t>
      </w:r>
      <w:proofErr w:type="spellStart"/>
      <w:r w:rsidRPr="00944B6F">
        <w:rPr>
          <w:rFonts w:ascii="Consolas" w:hAnsi="Consolas"/>
          <w:sz w:val="22"/>
        </w:rPr>
        <w:t>req.body</w:t>
      </w:r>
      <w:proofErr w:type="spellEnd"/>
      <w:r w:rsidRPr="00944B6F">
        <w:rPr>
          <w:rFonts w:ascii="Consolas" w:hAnsi="Consolas"/>
          <w:sz w:val="22"/>
        </w:rPr>
        <w:t>;</w:t>
      </w:r>
      <w:r w:rsidRPr="00944B6F">
        <w:rPr>
          <w:rFonts w:ascii="Consolas" w:hAnsi="Consolas"/>
          <w:sz w:val="22"/>
        </w:rPr>
        <w:br/>
        <w:t xml:space="preserve">    </w:t>
      </w:r>
      <w:r w:rsidRPr="00944B6F">
        <w:rPr>
          <w:rFonts w:ascii="Consolas" w:hAnsi="Consolas"/>
          <w:sz w:val="22"/>
        </w:rPr>
        <w:br/>
        <w:t xml:space="preserve">    // Format the date to YYYY-MM-DD format</w:t>
      </w:r>
      <w:r w:rsidRPr="00944B6F">
        <w:rPr>
          <w:rFonts w:ascii="Consolas" w:hAnsi="Consolas"/>
          <w:sz w:val="22"/>
        </w:rPr>
        <w:br/>
        <w:t xml:space="preserve">    const </w:t>
      </w:r>
      <w:proofErr w:type="spellStart"/>
      <w:r w:rsidRPr="00944B6F">
        <w:rPr>
          <w:rFonts w:ascii="Consolas" w:hAnsi="Consolas"/>
          <w:sz w:val="22"/>
        </w:rPr>
        <w:t>formattedDate</w:t>
      </w:r>
      <w:proofErr w:type="spellEnd"/>
      <w:r w:rsidRPr="00944B6F">
        <w:rPr>
          <w:rFonts w:ascii="Consolas" w:hAnsi="Consolas"/>
          <w:sz w:val="22"/>
        </w:rPr>
        <w:t xml:space="preserve"> = new Date(</w:t>
      </w:r>
      <w:proofErr w:type="spellStart"/>
      <w:r w:rsidRPr="00944B6F">
        <w:rPr>
          <w:rFonts w:ascii="Consolas" w:hAnsi="Consolas"/>
          <w:sz w:val="22"/>
        </w:rPr>
        <w:t>student.date_of_birth</w:t>
      </w:r>
      <w:proofErr w:type="spellEnd"/>
      <w:r w:rsidRPr="00944B6F">
        <w:rPr>
          <w:rFonts w:ascii="Consolas" w:hAnsi="Consolas"/>
          <w:sz w:val="22"/>
        </w:rPr>
        <w:t>).</w:t>
      </w:r>
      <w:proofErr w:type="spellStart"/>
      <w:r w:rsidRPr="00944B6F">
        <w:rPr>
          <w:rFonts w:ascii="Consolas" w:hAnsi="Consolas"/>
          <w:sz w:val="22"/>
        </w:rPr>
        <w:t>toISOString</w:t>
      </w:r>
      <w:proofErr w:type="spellEnd"/>
      <w:r w:rsidRPr="00944B6F">
        <w:rPr>
          <w:rFonts w:ascii="Consolas" w:hAnsi="Consolas"/>
          <w:sz w:val="22"/>
        </w:rPr>
        <w:t>().split('T')[0];</w:t>
      </w:r>
      <w:r w:rsidRPr="00944B6F">
        <w:rPr>
          <w:rFonts w:ascii="Consolas" w:hAnsi="Consolas"/>
          <w:sz w:val="22"/>
        </w:rPr>
        <w:br/>
        <w:t xml:space="preserve">    </w:t>
      </w:r>
      <w:r w:rsidRPr="00944B6F">
        <w:rPr>
          <w:rFonts w:ascii="Consolas" w:hAnsi="Consolas"/>
          <w:sz w:val="22"/>
        </w:rPr>
        <w:br/>
        <w:t xml:space="preserve">    const query = `</w:t>
      </w:r>
      <w:r w:rsidRPr="00944B6F">
        <w:rPr>
          <w:rFonts w:ascii="Consolas" w:hAnsi="Consolas"/>
          <w:sz w:val="22"/>
        </w:rPr>
        <w:br/>
        <w:t xml:space="preserve">        INSERT INTO students (</w:t>
      </w:r>
      <w:r w:rsidRPr="00944B6F">
        <w:rPr>
          <w:rFonts w:ascii="Consolas" w:hAnsi="Consolas"/>
          <w:sz w:val="22"/>
        </w:rPr>
        <w:br/>
        <w:t xml:space="preserve">            name, email, password, </w:t>
      </w:r>
      <w:proofErr w:type="spellStart"/>
      <w:r w:rsidRPr="00944B6F">
        <w:rPr>
          <w:rFonts w:ascii="Consolas" w:hAnsi="Consolas"/>
          <w:sz w:val="22"/>
        </w:rPr>
        <w:t>registration_number</w:t>
      </w:r>
      <w:proofErr w:type="spellEnd"/>
      <w:r w:rsidRPr="00944B6F">
        <w:rPr>
          <w:rFonts w:ascii="Consolas" w:hAnsi="Consolas"/>
          <w:sz w:val="22"/>
        </w:rPr>
        <w:t xml:space="preserve">, </w:t>
      </w:r>
      <w:r w:rsidRPr="00944B6F">
        <w:rPr>
          <w:rFonts w:ascii="Consolas" w:hAnsi="Consolas"/>
          <w:sz w:val="22"/>
        </w:rPr>
        <w:br/>
        <w:t xml:space="preserve">            branch, semester, phone, </w:t>
      </w:r>
      <w:proofErr w:type="spellStart"/>
      <w:r w:rsidRPr="00944B6F">
        <w:rPr>
          <w:rFonts w:ascii="Consolas" w:hAnsi="Consolas"/>
          <w:sz w:val="22"/>
        </w:rPr>
        <w:t>date_of_birth</w:t>
      </w:r>
      <w:proofErr w:type="spellEnd"/>
      <w:r w:rsidRPr="00944B6F">
        <w:rPr>
          <w:rFonts w:ascii="Consolas" w:hAnsi="Consolas"/>
          <w:sz w:val="22"/>
        </w:rPr>
        <w:t xml:space="preserve">, </w:t>
      </w:r>
      <w:r w:rsidRPr="00944B6F">
        <w:rPr>
          <w:rFonts w:ascii="Consolas" w:hAnsi="Consolas"/>
          <w:sz w:val="22"/>
        </w:rPr>
        <w:br/>
        <w:t xml:space="preserve">            address, gender, </w:t>
      </w:r>
      <w:proofErr w:type="spellStart"/>
      <w:r w:rsidRPr="00944B6F">
        <w:rPr>
          <w:rFonts w:ascii="Consolas" w:hAnsi="Consolas"/>
          <w:sz w:val="22"/>
        </w:rPr>
        <w:t>batch_year</w:t>
      </w:r>
      <w:proofErr w:type="spellEnd"/>
      <w:r w:rsidRPr="00944B6F">
        <w:rPr>
          <w:rFonts w:ascii="Consolas" w:hAnsi="Consolas"/>
          <w:sz w:val="22"/>
        </w:rPr>
        <w:t xml:space="preserve">, </w:t>
      </w:r>
      <w:proofErr w:type="spellStart"/>
      <w:r w:rsidRPr="00944B6F">
        <w:rPr>
          <w:rFonts w:ascii="Consolas" w:hAnsi="Consolas"/>
          <w:sz w:val="22"/>
        </w:rPr>
        <w:t>blood_group</w:t>
      </w:r>
      <w:proofErr w:type="spellEnd"/>
      <w:r w:rsidRPr="00944B6F">
        <w:rPr>
          <w:rFonts w:ascii="Consolas" w:hAnsi="Consolas"/>
          <w:sz w:val="22"/>
        </w:rPr>
        <w:t xml:space="preserve">, </w:t>
      </w:r>
      <w:r w:rsidRPr="00944B6F">
        <w:rPr>
          <w:rFonts w:ascii="Consolas" w:hAnsi="Consolas"/>
          <w:sz w:val="22"/>
        </w:rPr>
        <w:br/>
        <w:t xml:space="preserve">            </w:t>
      </w:r>
      <w:proofErr w:type="spellStart"/>
      <w:r w:rsidRPr="00944B6F">
        <w:rPr>
          <w:rFonts w:ascii="Consolas" w:hAnsi="Consolas"/>
          <w:sz w:val="22"/>
        </w:rPr>
        <w:t>parent_name</w:t>
      </w:r>
      <w:proofErr w:type="spellEnd"/>
      <w:r w:rsidRPr="00944B6F">
        <w:rPr>
          <w:rFonts w:ascii="Consolas" w:hAnsi="Consolas"/>
          <w:sz w:val="22"/>
        </w:rPr>
        <w:t xml:space="preserve">, </w:t>
      </w:r>
      <w:proofErr w:type="spellStart"/>
      <w:r w:rsidRPr="00944B6F">
        <w:rPr>
          <w:rFonts w:ascii="Consolas" w:hAnsi="Consolas"/>
          <w:sz w:val="22"/>
        </w:rPr>
        <w:t>parent_phone</w:t>
      </w:r>
      <w:proofErr w:type="spellEnd"/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lastRenderedPageBreak/>
        <w:t xml:space="preserve">        ) VALUES (?, ?, ?, ?, ?, ?, ?, ?, ?, ?, ?, ?, ?, ?)</w:t>
      </w:r>
      <w:r w:rsidRPr="00944B6F">
        <w:rPr>
          <w:rFonts w:ascii="Consolas" w:hAnsi="Consolas"/>
          <w:sz w:val="22"/>
        </w:rPr>
        <w:br/>
        <w:t xml:space="preserve">    `;</w:t>
      </w:r>
      <w:r w:rsidRPr="00944B6F">
        <w:rPr>
          <w:rFonts w:ascii="Consolas" w:hAnsi="Consolas"/>
          <w:sz w:val="22"/>
        </w:rPr>
        <w:br/>
        <w:t xml:space="preserve">    </w:t>
      </w:r>
      <w:r w:rsidRPr="00944B6F">
        <w:rPr>
          <w:rFonts w:ascii="Consolas" w:hAnsi="Consolas"/>
          <w:sz w:val="22"/>
        </w:rPr>
        <w:br/>
        <w:t xml:space="preserve">    const values = [</w:t>
      </w:r>
      <w:r w:rsidRPr="00944B6F">
        <w:rPr>
          <w:rFonts w:ascii="Consolas" w:hAnsi="Consolas"/>
          <w:sz w:val="22"/>
        </w:rPr>
        <w:br/>
        <w:t xml:space="preserve">        student.name, </w:t>
      </w:r>
      <w:r w:rsidRPr="00944B6F">
        <w:rPr>
          <w:rFonts w:ascii="Consolas" w:hAnsi="Consolas"/>
          <w:sz w:val="22"/>
        </w:rPr>
        <w:br/>
        <w:t xml:space="preserve">        </w:t>
      </w:r>
      <w:proofErr w:type="spellStart"/>
      <w:r w:rsidRPr="00944B6F">
        <w:rPr>
          <w:rFonts w:ascii="Consolas" w:hAnsi="Consolas"/>
          <w:sz w:val="22"/>
        </w:rPr>
        <w:t>student.email</w:t>
      </w:r>
      <w:proofErr w:type="spellEnd"/>
      <w:r w:rsidRPr="00944B6F">
        <w:rPr>
          <w:rFonts w:ascii="Consolas" w:hAnsi="Consolas"/>
          <w:sz w:val="22"/>
        </w:rPr>
        <w:t xml:space="preserve">, </w:t>
      </w:r>
      <w:r w:rsidRPr="00944B6F">
        <w:rPr>
          <w:rFonts w:ascii="Consolas" w:hAnsi="Consolas"/>
          <w:sz w:val="22"/>
        </w:rPr>
        <w:br/>
        <w:t xml:space="preserve">        </w:t>
      </w:r>
      <w:proofErr w:type="spellStart"/>
      <w:r w:rsidRPr="00944B6F">
        <w:rPr>
          <w:rFonts w:ascii="Consolas" w:hAnsi="Consolas"/>
          <w:sz w:val="22"/>
        </w:rPr>
        <w:t>student.password</w:t>
      </w:r>
      <w:proofErr w:type="spellEnd"/>
      <w:r w:rsidRPr="00944B6F">
        <w:rPr>
          <w:rFonts w:ascii="Consolas" w:hAnsi="Consolas"/>
          <w:sz w:val="22"/>
        </w:rPr>
        <w:t>,</w:t>
      </w:r>
      <w:r w:rsidRPr="00944B6F">
        <w:rPr>
          <w:rFonts w:ascii="Consolas" w:hAnsi="Consolas"/>
          <w:sz w:val="22"/>
        </w:rPr>
        <w:br/>
        <w:t xml:space="preserve">        </w:t>
      </w:r>
      <w:proofErr w:type="spellStart"/>
      <w:r w:rsidRPr="00944B6F">
        <w:rPr>
          <w:rFonts w:ascii="Consolas" w:hAnsi="Consolas"/>
          <w:sz w:val="22"/>
        </w:rPr>
        <w:t>student.registration_number</w:t>
      </w:r>
      <w:proofErr w:type="spellEnd"/>
      <w:r w:rsidRPr="00944B6F">
        <w:rPr>
          <w:rFonts w:ascii="Consolas" w:hAnsi="Consolas"/>
          <w:sz w:val="22"/>
        </w:rPr>
        <w:t xml:space="preserve">, </w:t>
      </w:r>
      <w:r w:rsidRPr="00944B6F">
        <w:rPr>
          <w:rFonts w:ascii="Consolas" w:hAnsi="Consolas"/>
          <w:sz w:val="22"/>
        </w:rPr>
        <w:br/>
        <w:t xml:space="preserve">        </w:t>
      </w:r>
      <w:proofErr w:type="spellStart"/>
      <w:r w:rsidRPr="00944B6F">
        <w:rPr>
          <w:rFonts w:ascii="Consolas" w:hAnsi="Consolas"/>
          <w:sz w:val="22"/>
        </w:rPr>
        <w:t>student.branch</w:t>
      </w:r>
      <w:proofErr w:type="spellEnd"/>
      <w:r w:rsidRPr="00944B6F">
        <w:rPr>
          <w:rFonts w:ascii="Consolas" w:hAnsi="Consolas"/>
          <w:sz w:val="22"/>
        </w:rPr>
        <w:t>,</w:t>
      </w:r>
      <w:r w:rsidRPr="00944B6F">
        <w:rPr>
          <w:rFonts w:ascii="Consolas" w:hAnsi="Consolas"/>
          <w:sz w:val="22"/>
        </w:rPr>
        <w:br/>
        <w:t xml:space="preserve">        </w:t>
      </w:r>
      <w:proofErr w:type="spellStart"/>
      <w:r w:rsidRPr="00944B6F">
        <w:rPr>
          <w:rFonts w:ascii="Consolas" w:hAnsi="Consolas"/>
          <w:sz w:val="22"/>
        </w:rPr>
        <w:t>student.semester</w:t>
      </w:r>
      <w:proofErr w:type="spellEnd"/>
      <w:r w:rsidRPr="00944B6F">
        <w:rPr>
          <w:rFonts w:ascii="Consolas" w:hAnsi="Consolas"/>
          <w:sz w:val="22"/>
        </w:rPr>
        <w:t xml:space="preserve">, </w:t>
      </w:r>
      <w:r w:rsidRPr="00944B6F">
        <w:rPr>
          <w:rFonts w:ascii="Consolas" w:hAnsi="Consolas"/>
          <w:sz w:val="22"/>
        </w:rPr>
        <w:br/>
        <w:t xml:space="preserve">        </w:t>
      </w:r>
      <w:proofErr w:type="spellStart"/>
      <w:r w:rsidRPr="00944B6F">
        <w:rPr>
          <w:rFonts w:ascii="Consolas" w:hAnsi="Consolas"/>
          <w:sz w:val="22"/>
        </w:rPr>
        <w:t>student.phone</w:t>
      </w:r>
      <w:proofErr w:type="spellEnd"/>
      <w:r w:rsidRPr="00944B6F">
        <w:rPr>
          <w:rFonts w:ascii="Consolas" w:hAnsi="Consolas"/>
          <w:sz w:val="22"/>
        </w:rPr>
        <w:t xml:space="preserve">, </w:t>
      </w:r>
      <w:r w:rsidRPr="00944B6F">
        <w:rPr>
          <w:rFonts w:ascii="Consolas" w:hAnsi="Consolas"/>
          <w:sz w:val="22"/>
        </w:rPr>
        <w:br/>
        <w:t xml:space="preserve">        </w:t>
      </w:r>
      <w:proofErr w:type="spellStart"/>
      <w:r w:rsidRPr="00944B6F">
        <w:rPr>
          <w:rFonts w:ascii="Consolas" w:hAnsi="Consolas"/>
          <w:sz w:val="22"/>
        </w:rPr>
        <w:t>formattedDate</w:t>
      </w:r>
      <w:proofErr w:type="spellEnd"/>
      <w:r w:rsidRPr="00944B6F">
        <w:rPr>
          <w:rFonts w:ascii="Consolas" w:hAnsi="Consolas"/>
          <w:sz w:val="22"/>
        </w:rPr>
        <w:t>,  // Use formatted date here</w:t>
      </w:r>
      <w:r w:rsidRPr="00944B6F">
        <w:rPr>
          <w:rFonts w:ascii="Consolas" w:hAnsi="Consolas"/>
          <w:sz w:val="22"/>
        </w:rPr>
        <w:br/>
        <w:t xml:space="preserve">        </w:t>
      </w:r>
      <w:proofErr w:type="spellStart"/>
      <w:r w:rsidRPr="00944B6F">
        <w:rPr>
          <w:rFonts w:ascii="Consolas" w:hAnsi="Consolas"/>
          <w:sz w:val="22"/>
        </w:rPr>
        <w:t>student.address</w:t>
      </w:r>
      <w:proofErr w:type="spellEnd"/>
      <w:r w:rsidRPr="00944B6F">
        <w:rPr>
          <w:rFonts w:ascii="Consolas" w:hAnsi="Consolas"/>
          <w:sz w:val="22"/>
        </w:rPr>
        <w:t xml:space="preserve">, </w:t>
      </w:r>
      <w:r w:rsidRPr="00944B6F">
        <w:rPr>
          <w:rFonts w:ascii="Consolas" w:hAnsi="Consolas"/>
          <w:sz w:val="22"/>
        </w:rPr>
        <w:br/>
        <w:t xml:space="preserve">        </w:t>
      </w:r>
      <w:proofErr w:type="spellStart"/>
      <w:r w:rsidRPr="00944B6F">
        <w:rPr>
          <w:rFonts w:ascii="Consolas" w:hAnsi="Consolas"/>
          <w:sz w:val="22"/>
        </w:rPr>
        <w:t>student.gender</w:t>
      </w:r>
      <w:proofErr w:type="spellEnd"/>
      <w:r w:rsidRPr="00944B6F">
        <w:rPr>
          <w:rFonts w:ascii="Consolas" w:hAnsi="Consolas"/>
          <w:sz w:val="22"/>
        </w:rPr>
        <w:t xml:space="preserve">, </w:t>
      </w:r>
      <w:r w:rsidRPr="00944B6F">
        <w:rPr>
          <w:rFonts w:ascii="Consolas" w:hAnsi="Consolas"/>
          <w:sz w:val="22"/>
        </w:rPr>
        <w:br/>
        <w:t xml:space="preserve">        </w:t>
      </w:r>
      <w:proofErr w:type="spellStart"/>
      <w:r w:rsidRPr="00944B6F">
        <w:rPr>
          <w:rFonts w:ascii="Consolas" w:hAnsi="Consolas"/>
          <w:sz w:val="22"/>
        </w:rPr>
        <w:t>student.batch_year</w:t>
      </w:r>
      <w:proofErr w:type="spellEnd"/>
      <w:r w:rsidRPr="00944B6F">
        <w:rPr>
          <w:rFonts w:ascii="Consolas" w:hAnsi="Consolas"/>
          <w:sz w:val="22"/>
        </w:rPr>
        <w:t>,</w:t>
      </w:r>
      <w:r w:rsidRPr="00944B6F">
        <w:rPr>
          <w:rFonts w:ascii="Consolas" w:hAnsi="Consolas"/>
          <w:sz w:val="22"/>
        </w:rPr>
        <w:br/>
        <w:t xml:space="preserve">        </w:t>
      </w:r>
      <w:proofErr w:type="spellStart"/>
      <w:r w:rsidRPr="00944B6F">
        <w:rPr>
          <w:rFonts w:ascii="Consolas" w:hAnsi="Consolas"/>
          <w:sz w:val="22"/>
        </w:rPr>
        <w:t>student.blood_group</w:t>
      </w:r>
      <w:proofErr w:type="spellEnd"/>
      <w:r w:rsidRPr="00944B6F">
        <w:rPr>
          <w:rFonts w:ascii="Consolas" w:hAnsi="Consolas"/>
          <w:sz w:val="22"/>
        </w:rPr>
        <w:t xml:space="preserve">, </w:t>
      </w:r>
      <w:r w:rsidRPr="00944B6F">
        <w:rPr>
          <w:rFonts w:ascii="Consolas" w:hAnsi="Consolas"/>
          <w:sz w:val="22"/>
        </w:rPr>
        <w:br/>
        <w:t xml:space="preserve">        </w:t>
      </w:r>
      <w:proofErr w:type="spellStart"/>
      <w:r w:rsidRPr="00944B6F">
        <w:rPr>
          <w:rFonts w:ascii="Consolas" w:hAnsi="Consolas"/>
          <w:sz w:val="22"/>
        </w:rPr>
        <w:t>student.parent_name</w:t>
      </w:r>
      <w:proofErr w:type="spellEnd"/>
      <w:r w:rsidRPr="00944B6F">
        <w:rPr>
          <w:rFonts w:ascii="Consolas" w:hAnsi="Consolas"/>
          <w:sz w:val="22"/>
        </w:rPr>
        <w:t xml:space="preserve">, </w:t>
      </w:r>
      <w:r w:rsidRPr="00944B6F">
        <w:rPr>
          <w:rFonts w:ascii="Consolas" w:hAnsi="Consolas"/>
          <w:sz w:val="22"/>
        </w:rPr>
        <w:br/>
        <w:t xml:space="preserve">        </w:t>
      </w:r>
      <w:proofErr w:type="spellStart"/>
      <w:r w:rsidRPr="00944B6F">
        <w:rPr>
          <w:rFonts w:ascii="Consolas" w:hAnsi="Consolas"/>
          <w:sz w:val="22"/>
        </w:rPr>
        <w:t>student.parent_phone</w:t>
      </w:r>
      <w:proofErr w:type="spellEnd"/>
      <w:r w:rsidRPr="00944B6F">
        <w:rPr>
          <w:rFonts w:ascii="Consolas" w:hAnsi="Consolas"/>
          <w:sz w:val="22"/>
        </w:rPr>
        <w:br/>
        <w:t xml:space="preserve">    ];</w:t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br/>
        <w:t xml:space="preserve">    </w:t>
      </w:r>
      <w:proofErr w:type="spellStart"/>
      <w:r w:rsidRPr="00944B6F">
        <w:rPr>
          <w:rFonts w:ascii="Consolas" w:hAnsi="Consolas"/>
          <w:sz w:val="22"/>
        </w:rPr>
        <w:t>db.query</w:t>
      </w:r>
      <w:proofErr w:type="spellEnd"/>
      <w:r w:rsidRPr="00944B6F">
        <w:rPr>
          <w:rFonts w:ascii="Consolas" w:hAnsi="Consolas"/>
          <w:sz w:val="22"/>
        </w:rPr>
        <w:t>(query, values, (err, result) =&gt; {</w:t>
      </w:r>
      <w:r w:rsidRPr="00944B6F">
        <w:rPr>
          <w:rFonts w:ascii="Consolas" w:hAnsi="Consolas"/>
          <w:sz w:val="22"/>
        </w:rPr>
        <w:br/>
        <w:t xml:space="preserve">        if (err) {</w:t>
      </w:r>
      <w:r w:rsidRPr="00944B6F">
        <w:rPr>
          <w:rFonts w:ascii="Consolas" w:hAnsi="Consolas"/>
          <w:sz w:val="22"/>
        </w:rPr>
        <w:br/>
        <w:t xml:space="preserve">            if (</w:t>
      </w:r>
      <w:proofErr w:type="spellStart"/>
      <w:r w:rsidRPr="00944B6F">
        <w:rPr>
          <w:rFonts w:ascii="Consolas" w:hAnsi="Consolas"/>
          <w:sz w:val="22"/>
        </w:rPr>
        <w:t>err.code</w:t>
      </w:r>
      <w:proofErr w:type="spellEnd"/>
      <w:r w:rsidRPr="00944B6F">
        <w:rPr>
          <w:rFonts w:ascii="Consolas" w:hAnsi="Consolas"/>
          <w:sz w:val="22"/>
        </w:rPr>
        <w:t xml:space="preserve"> === 'ER_DUP_ENTRY') {</w:t>
      </w:r>
      <w:r w:rsidRPr="00944B6F">
        <w:rPr>
          <w:rFonts w:ascii="Consolas" w:hAnsi="Consolas"/>
          <w:sz w:val="22"/>
        </w:rPr>
        <w:br/>
        <w:t xml:space="preserve">                if (</w:t>
      </w:r>
      <w:proofErr w:type="spellStart"/>
      <w:r w:rsidRPr="00944B6F">
        <w:rPr>
          <w:rFonts w:ascii="Consolas" w:hAnsi="Consolas"/>
          <w:sz w:val="22"/>
        </w:rPr>
        <w:t>err.message.includes</w:t>
      </w:r>
      <w:proofErr w:type="spellEnd"/>
      <w:r w:rsidRPr="00944B6F">
        <w:rPr>
          <w:rFonts w:ascii="Consolas" w:hAnsi="Consolas"/>
          <w:sz w:val="22"/>
        </w:rPr>
        <w:t>('email')) {</w:t>
      </w:r>
      <w:r w:rsidRPr="00944B6F">
        <w:rPr>
          <w:rFonts w:ascii="Consolas" w:hAnsi="Consolas"/>
          <w:sz w:val="22"/>
        </w:rPr>
        <w:br/>
        <w:t xml:space="preserve">                    </w:t>
      </w:r>
      <w:proofErr w:type="spellStart"/>
      <w:r w:rsidRPr="00944B6F">
        <w:rPr>
          <w:rFonts w:ascii="Consolas" w:hAnsi="Consolas"/>
          <w:sz w:val="22"/>
        </w:rPr>
        <w:t>res.status</w:t>
      </w:r>
      <w:proofErr w:type="spellEnd"/>
      <w:r w:rsidRPr="00944B6F">
        <w:rPr>
          <w:rFonts w:ascii="Consolas" w:hAnsi="Consolas"/>
          <w:sz w:val="22"/>
        </w:rPr>
        <w:t>(400).</w:t>
      </w:r>
      <w:proofErr w:type="spellStart"/>
      <w:r w:rsidRPr="00944B6F">
        <w:rPr>
          <w:rFonts w:ascii="Consolas" w:hAnsi="Consolas"/>
          <w:sz w:val="22"/>
        </w:rPr>
        <w:t>json</w:t>
      </w:r>
      <w:proofErr w:type="spellEnd"/>
      <w:r w:rsidRPr="00944B6F">
        <w:rPr>
          <w:rFonts w:ascii="Consolas" w:hAnsi="Consolas"/>
          <w:sz w:val="22"/>
        </w:rPr>
        <w:t>({ error: 'Email already registered' });</w:t>
      </w:r>
      <w:r w:rsidRPr="00944B6F">
        <w:rPr>
          <w:rFonts w:ascii="Consolas" w:hAnsi="Consolas"/>
          <w:sz w:val="22"/>
        </w:rPr>
        <w:br/>
        <w:t xml:space="preserve">                } else if (</w:t>
      </w:r>
      <w:proofErr w:type="spellStart"/>
      <w:r w:rsidRPr="00944B6F">
        <w:rPr>
          <w:rFonts w:ascii="Consolas" w:hAnsi="Consolas"/>
          <w:sz w:val="22"/>
        </w:rPr>
        <w:t>err.message.includes</w:t>
      </w:r>
      <w:proofErr w:type="spellEnd"/>
      <w:r w:rsidRPr="00944B6F">
        <w:rPr>
          <w:rFonts w:ascii="Consolas" w:hAnsi="Consolas"/>
          <w:sz w:val="22"/>
        </w:rPr>
        <w:t>('</w:t>
      </w:r>
      <w:proofErr w:type="spellStart"/>
      <w:r w:rsidRPr="00944B6F">
        <w:rPr>
          <w:rFonts w:ascii="Consolas" w:hAnsi="Consolas"/>
          <w:sz w:val="22"/>
        </w:rPr>
        <w:t>registration_number</w:t>
      </w:r>
      <w:proofErr w:type="spellEnd"/>
      <w:r w:rsidRPr="00944B6F">
        <w:rPr>
          <w:rFonts w:ascii="Consolas" w:hAnsi="Consolas"/>
          <w:sz w:val="22"/>
        </w:rPr>
        <w:t>')) {</w:t>
      </w:r>
      <w:r w:rsidRPr="00944B6F">
        <w:rPr>
          <w:rFonts w:ascii="Consolas" w:hAnsi="Consolas"/>
          <w:sz w:val="22"/>
        </w:rPr>
        <w:br/>
        <w:t xml:space="preserve">                    </w:t>
      </w:r>
      <w:proofErr w:type="spellStart"/>
      <w:r w:rsidRPr="00944B6F">
        <w:rPr>
          <w:rFonts w:ascii="Consolas" w:hAnsi="Consolas"/>
          <w:sz w:val="22"/>
        </w:rPr>
        <w:t>res.status</w:t>
      </w:r>
      <w:proofErr w:type="spellEnd"/>
      <w:r w:rsidRPr="00944B6F">
        <w:rPr>
          <w:rFonts w:ascii="Consolas" w:hAnsi="Consolas"/>
          <w:sz w:val="22"/>
        </w:rPr>
        <w:t>(400).</w:t>
      </w:r>
      <w:proofErr w:type="spellStart"/>
      <w:r w:rsidRPr="00944B6F">
        <w:rPr>
          <w:rFonts w:ascii="Consolas" w:hAnsi="Consolas"/>
          <w:sz w:val="22"/>
        </w:rPr>
        <w:t>json</w:t>
      </w:r>
      <w:proofErr w:type="spellEnd"/>
      <w:r w:rsidRPr="00944B6F">
        <w:rPr>
          <w:rFonts w:ascii="Consolas" w:hAnsi="Consolas"/>
          <w:sz w:val="22"/>
        </w:rPr>
        <w:t>({ error: 'Registration number already exists' });</w:t>
      </w:r>
      <w:r w:rsidRPr="00944B6F">
        <w:rPr>
          <w:rFonts w:ascii="Consolas" w:hAnsi="Consolas"/>
          <w:sz w:val="22"/>
        </w:rPr>
        <w:br/>
        <w:t xml:space="preserve">                } else {</w:t>
      </w:r>
      <w:r w:rsidRPr="00944B6F">
        <w:rPr>
          <w:rFonts w:ascii="Consolas" w:hAnsi="Consolas"/>
          <w:sz w:val="22"/>
        </w:rPr>
        <w:br/>
        <w:t xml:space="preserve">                    </w:t>
      </w:r>
      <w:proofErr w:type="spellStart"/>
      <w:r w:rsidRPr="00944B6F">
        <w:rPr>
          <w:rFonts w:ascii="Consolas" w:hAnsi="Consolas"/>
          <w:sz w:val="22"/>
        </w:rPr>
        <w:t>res.status</w:t>
      </w:r>
      <w:proofErr w:type="spellEnd"/>
      <w:r w:rsidRPr="00944B6F">
        <w:rPr>
          <w:rFonts w:ascii="Consolas" w:hAnsi="Consolas"/>
          <w:sz w:val="22"/>
        </w:rPr>
        <w:t>(400).</w:t>
      </w:r>
      <w:proofErr w:type="spellStart"/>
      <w:r w:rsidRPr="00944B6F">
        <w:rPr>
          <w:rFonts w:ascii="Consolas" w:hAnsi="Consolas"/>
          <w:sz w:val="22"/>
        </w:rPr>
        <w:t>json</w:t>
      </w:r>
      <w:proofErr w:type="spellEnd"/>
      <w:r w:rsidRPr="00944B6F">
        <w:rPr>
          <w:rFonts w:ascii="Consolas" w:hAnsi="Consolas"/>
          <w:sz w:val="22"/>
        </w:rPr>
        <w:t>({ error: 'Duplicate entry found' });</w:t>
      </w:r>
      <w:r w:rsidRPr="00944B6F">
        <w:rPr>
          <w:rFonts w:ascii="Consolas" w:hAnsi="Consolas"/>
          <w:sz w:val="22"/>
        </w:rPr>
        <w:br/>
        <w:t xml:space="preserve">                }</w:t>
      </w:r>
      <w:r w:rsidRPr="00944B6F">
        <w:rPr>
          <w:rFonts w:ascii="Consolas" w:hAnsi="Consolas"/>
          <w:sz w:val="22"/>
        </w:rPr>
        <w:br/>
        <w:t xml:space="preserve">            } else {</w:t>
      </w:r>
      <w:r w:rsidRPr="00944B6F">
        <w:rPr>
          <w:rFonts w:ascii="Consolas" w:hAnsi="Consolas"/>
          <w:sz w:val="22"/>
        </w:rPr>
        <w:br/>
        <w:t xml:space="preserve">                </w:t>
      </w:r>
      <w:proofErr w:type="spellStart"/>
      <w:r w:rsidRPr="00944B6F">
        <w:rPr>
          <w:rFonts w:ascii="Consolas" w:hAnsi="Consolas"/>
          <w:sz w:val="22"/>
        </w:rPr>
        <w:t>console.error</w:t>
      </w:r>
      <w:proofErr w:type="spellEnd"/>
      <w:r w:rsidRPr="00944B6F">
        <w:rPr>
          <w:rFonts w:ascii="Consolas" w:hAnsi="Consolas"/>
          <w:sz w:val="22"/>
        </w:rPr>
        <w:t>('Registration error:', err);</w:t>
      </w:r>
      <w:r w:rsidRPr="00944B6F">
        <w:rPr>
          <w:rFonts w:ascii="Consolas" w:hAnsi="Consolas"/>
          <w:sz w:val="22"/>
        </w:rPr>
        <w:br/>
        <w:t xml:space="preserve">                </w:t>
      </w:r>
      <w:proofErr w:type="spellStart"/>
      <w:r w:rsidRPr="00944B6F">
        <w:rPr>
          <w:rFonts w:ascii="Consolas" w:hAnsi="Consolas"/>
          <w:sz w:val="22"/>
        </w:rPr>
        <w:t>res.status</w:t>
      </w:r>
      <w:proofErr w:type="spellEnd"/>
      <w:r w:rsidRPr="00944B6F">
        <w:rPr>
          <w:rFonts w:ascii="Consolas" w:hAnsi="Consolas"/>
          <w:sz w:val="22"/>
        </w:rPr>
        <w:t>(500).</w:t>
      </w:r>
      <w:proofErr w:type="spellStart"/>
      <w:r w:rsidRPr="00944B6F">
        <w:rPr>
          <w:rFonts w:ascii="Consolas" w:hAnsi="Consolas"/>
          <w:sz w:val="22"/>
        </w:rPr>
        <w:t>json</w:t>
      </w:r>
      <w:proofErr w:type="spellEnd"/>
      <w:r w:rsidRPr="00944B6F">
        <w:rPr>
          <w:rFonts w:ascii="Consolas" w:hAnsi="Consolas"/>
          <w:sz w:val="22"/>
        </w:rPr>
        <w:t>({ error: 'Database error' });</w:t>
      </w:r>
      <w:r w:rsidRPr="00944B6F">
        <w:rPr>
          <w:rFonts w:ascii="Consolas" w:hAnsi="Consolas"/>
          <w:sz w:val="22"/>
        </w:rPr>
        <w:br/>
        <w:t xml:space="preserve">            }</w:t>
      </w:r>
      <w:r w:rsidRPr="00944B6F">
        <w:rPr>
          <w:rFonts w:ascii="Consolas" w:hAnsi="Consolas"/>
          <w:sz w:val="22"/>
        </w:rPr>
        <w:br/>
        <w:t xml:space="preserve">            return;</w:t>
      </w:r>
      <w:r w:rsidRPr="00944B6F">
        <w:rPr>
          <w:rFonts w:ascii="Consolas" w:hAnsi="Consolas"/>
          <w:sz w:val="22"/>
        </w:rPr>
        <w:br/>
        <w:t xml:space="preserve">        }</w:t>
      </w:r>
      <w:r w:rsidRPr="00944B6F">
        <w:rPr>
          <w:rFonts w:ascii="Consolas" w:hAnsi="Consolas"/>
          <w:sz w:val="22"/>
        </w:rPr>
        <w:br/>
        <w:t xml:space="preserve">        </w:t>
      </w:r>
      <w:proofErr w:type="spellStart"/>
      <w:r w:rsidRPr="00944B6F">
        <w:rPr>
          <w:rFonts w:ascii="Consolas" w:hAnsi="Consolas"/>
          <w:sz w:val="22"/>
        </w:rPr>
        <w:t>res.json</w:t>
      </w:r>
      <w:proofErr w:type="spellEnd"/>
      <w:r w:rsidRPr="00944B6F">
        <w:rPr>
          <w:rFonts w:ascii="Consolas" w:hAnsi="Consolas"/>
          <w:sz w:val="22"/>
        </w:rPr>
        <w:t>({ message: 'Registration successful' });</w:t>
      </w:r>
      <w:r w:rsidRPr="00944B6F">
        <w:rPr>
          <w:rFonts w:ascii="Consolas" w:hAnsi="Consolas"/>
          <w:sz w:val="22"/>
        </w:rPr>
        <w:br/>
        <w:t xml:space="preserve">    });</w:t>
      </w:r>
      <w:r w:rsidRPr="00944B6F">
        <w:rPr>
          <w:rFonts w:ascii="Consolas" w:hAnsi="Consolas"/>
          <w:sz w:val="22"/>
        </w:rPr>
        <w:br/>
        <w:t>});</w:t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br/>
        <w:t>// Login endpoint</w:t>
      </w:r>
      <w:r w:rsidRPr="00944B6F">
        <w:rPr>
          <w:rFonts w:ascii="Consolas" w:hAnsi="Consolas"/>
          <w:sz w:val="22"/>
        </w:rPr>
        <w:br/>
      </w:r>
      <w:proofErr w:type="spellStart"/>
      <w:r w:rsidRPr="00944B6F">
        <w:rPr>
          <w:rFonts w:ascii="Consolas" w:hAnsi="Consolas"/>
          <w:sz w:val="22"/>
        </w:rPr>
        <w:t>app.post</w:t>
      </w:r>
      <w:proofErr w:type="spellEnd"/>
      <w:r w:rsidRPr="00944B6F">
        <w:rPr>
          <w:rFonts w:ascii="Consolas" w:hAnsi="Consolas"/>
          <w:sz w:val="22"/>
        </w:rPr>
        <w:t>('/</w:t>
      </w:r>
      <w:proofErr w:type="spellStart"/>
      <w:r w:rsidRPr="00944B6F">
        <w:rPr>
          <w:rFonts w:ascii="Consolas" w:hAnsi="Consolas"/>
          <w:sz w:val="22"/>
        </w:rPr>
        <w:t>api</w:t>
      </w:r>
      <w:proofErr w:type="spellEnd"/>
      <w:r w:rsidRPr="00944B6F">
        <w:rPr>
          <w:rFonts w:ascii="Consolas" w:hAnsi="Consolas"/>
          <w:sz w:val="22"/>
        </w:rPr>
        <w:t>/login', (req, res) =&gt; {</w:t>
      </w:r>
      <w:r w:rsidRPr="00944B6F">
        <w:rPr>
          <w:rFonts w:ascii="Consolas" w:hAnsi="Consolas"/>
          <w:sz w:val="22"/>
        </w:rPr>
        <w:br/>
        <w:t xml:space="preserve">    const { email, password } = </w:t>
      </w:r>
      <w:proofErr w:type="spellStart"/>
      <w:r w:rsidRPr="00944B6F">
        <w:rPr>
          <w:rFonts w:ascii="Consolas" w:hAnsi="Consolas"/>
          <w:sz w:val="22"/>
        </w:rPr>
        <w:t>req.body</w:t>
      </w:r>
      <w:proofErr w:type="spellEnd"/>
      <w:r w:rsidRPr="00944B6F">
        <w:rPr>
          <w:rFonts w:ascii="Consolas" w:hAnsi="Consolas"/>
          <w:sz w:val="22"/>
        </w:rPr>
        <w:t>;</w:t>
      </w:r>
      <w:r w:rsidRPr="00944B6F">
        <w:rPr>
          <w:rFonts w:ascii="Consolas" w:hAnsi="Consolas"/>
          <w:sz w:val="22"/>
        </w:rPr>
        <w:br/>
        <w:t xml:space="preserve">    const query = 'SELECT * FROM students WHERE email = ? AND password = ?';</w:t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lastRenderedPageBreak/>
        <w:t xml:space="preserve">    </w:t>
      </w:r>
      <w:r w:rsidRPr="00944B6F">
        <w:rPr>
          <w:rFonts w:ascii="Consolas" w:hAnsi="Consolas"/>
          <w:sz w:val="22"/>
        </w:rPr>
        <w:br/>
        <w:t xml:space="preserve">    </w:t>
      </w:r>
      <w:proofErr w:type="spellStart"/>
      <w:r w:rsidRPr="00944B6F">
        <w:rPr>
          <w:rFonts w:ascii="Consolas" w:hAnsi="Consolas"/>
          <w:sz w:val="22"/>
        </w:rPr>
        <w:t>db.query</w:t>
      </w:r>
      <w:proofErr w:type="spellEnd"/>
      <w:r w:rsidRPr="00944B6F">
        <w:rPr>
          <w:rFonts w:ascii="Consolas" w:hAnsi="Consolas"/>
          <w:sz w:val="22"/>
        </w:rPr>
        <w:t>(query, [email, password], (err, results) =&gt; {</w:t>
      </w:r>
      <w:r w:rsidRPr="00944B6F">
        <w:rPr>
          <w:rFonts w:ascii="Consolas" w:hAnsi="Consolas"/>
          <w:sz w:val="22"/>
        </w:rPr>
        <w:br/>
        <w:t xml:space="preserve">        if (err) {</w:t>
      </w:r>
      <w:r w:rsidRPr="00944B6F">
        <w:rPr>
          <w:rFonts w:ascii="Consolas" w:hAnsi="Consolas"/>
          <w:sz w:val="22"/>
        </w:rPr>
        <w:br/>
        <w:t xml:space="preserve">            </w:t>
      </w:r>
      <w:proofErr w:type="spellStart"/>
      <w:r w:rsidRPr="00944B6F">
        <w:rPr>
          <w:rFonts w:ascii="Consolas" w:hAnsi="Consolas"/>
          <w:sz w:val="22"/>
        </w:rPr>
        <w:t>res.status</w:t>
      </w:r>
      <w:proofErr w:type="spellEnd"/>
      <w:r w:rsidRPr="00944B6F">
        <w:rPr>
          <w:rFonts w:ascii="Consolas" w:hAnsi="Consolas"/>
          <w:sz w:val="22"/>
        </w:rPr>
        <w:t>(500).</w:t>
      </w:r>
      <w:proofErr w:type="spellStart"/>
      <w:r w:rsidRPr="00944B6F">
        <w:rPr>
          <w:rFonts w:ascii="Consolas" w:hAnsi="Consolas"/>
          <w:sz w:val="22"/>
        </w:rPr>
        <w:t>json</w:t>
      </w:r>
      <w:proofErr w:type="spellEnd"/>
      <w:r w:rsidRPr="00944B6F">
        <w:rPr>
          <w:rFonts w:ascii="Consolas" w:hAnsi="Consolas"/>
          <w:sz w:val="22"/>
        </w:rPr>
        <w:t>({ error: 'Database error' });</w:t>
      </w:r>
      <w:r w:rsidRPr="00944B6F">
        <w:rPr>
          <w:rFonts w:ascii="Consolas" w:hAnsi="Consolas"/>
          <w:sz w:val="22"/>
        </w:rPr>
        <w:br/>
        <w:t xml:space="preserve">            return;</w:t>
      </w:r>
      <w:r w:rsidRPr="00944B6F">
        <w:rPr>
          <w:rFonts w:ascii="Consolas" w:hAnsi="Consolas"/>
          <w:sz w:val="22"/>
        </w:rPr>
        <w:br/>
        <w:t xml:space="preserve">        }</w:t>
      </w:r>
      <w:r w:rsidRPr="00944B6F">
        <w:rPr>
          <w:rFonts w:ascii="Consolas" w:hAnsi="Consolas"/>
          <w:sz w:val="22"/>
        </w:rPr>
        <w:br/>
        <w:t xml:space="preserve">        if (</w:t>
      </w:r>
      <w:proofErr w:type="spellStart"/>
      <w:r w:rsidRPr="00944B6F">
        <w:rPr>
          <w:rFonts w:ascii="Consolas" w:hAnsi="Consolas"/>
          <w:sz w:val="22"/>
        </w:rPr>
        <w:t>results.length</w:t>
      </w:r>
      <w:proofErr w:type="spellEnd"/>
      <w:r w:rsidRPr="00944B6F">
        <w:rPr>
          <w:rFonts w:ascii="Consolas" w:hAnsi="Consolas"/>
          <w:sz w:val="22"/>
        </w:rPr>
        <w:t xml:space="preserve"> &gt; 0) {</w:t>
      </w:r>
      <w:r w:rsidRPr="00944B6F">
        <w:rPr>
          <w:rFonts w:ascii="Consolas" w:hAnsi="Consolas"/>
          <w:sz w:val="22"/>
        </w:rPr>
        <w:br/>
        <w:t xml:space="preserve">            </w:t>
      </w:r>
      <w:proofErr w:type="spellStart"/>
      <w:r w:rsidRPr="00944B6F">
        <w:rPr>
          <w:rFonts w:ascii="Consolas" w:hAnsi="Consolas"/>
          <w:sz w:val="22"/>
        </w:rPr>
        <w:t>res.json</w:t>
      </w:r>
      <w:proofErr w:type="spellEnd"/>
      <w:r w:rsidRPr="00944B6F">
        <w:rPr>
          <w:rFonts w:ascii="Consolas" w:hAnsi="Consolas"/>
          <w:sz w:val="22"/>
        </w:rPr>
        <w:t>({ success: true });</w:t>
      </w:r>
      <w:r w:rsidRPr="00944B6F">
        <w:rPr>
          <w:rFonts w:ascii="Consolas" w:hAnsi="Consolas"/>
          <w:sz w:val="22"/>
        </w:rPr>
        <w:br/>
        <w:t xml:space="preserve">        } else {</w:t>
      </w:r>
      <w:r w:rsidRPr="00944B6F">
        <w:rPr>
          <w:rFonts w:ascii="Consolas" w:hAnsi="Consolas"/>
          <w:sz w:val="22"/>
        </w:rPr>
        <w:br/>
        <w:t xml:space="preserve">            </w:t>
      </w:r>
      <w:proofErr w:type="spellStart"/>
      <w:r w:rsidRPr="00944B6F">
        <w:rPr>
          <w:rFonts w:ascii="Consolas" w:hAnsi="Consolas"/>
          <w:sz w:val="22"/>
        </w:rPr>
        <w:t>res.status</w:t>
      </w:r>
      <w:proofErr w:type="spellEnd"/>
      <w:r w:rsidRPr="00944B6F">
        <w:rPr>
          <w:rFonts w:ascii="Consolas" w:hAnsi="Consolas"/>
          <w:sz w:val="22"/>
        </w:rPr>
        <w:t>(401).</w:t>
      </w:r>
      <w:proofErr w:type="spellStart"/>
      <w:r w:rsidRPr="00944B6F">
        <w:rPr>
          <w:rFonts w:ascii="Consolas" w:hAnsi="Consolas"/>
          <w:sz w:val="22"/>
        </w:rPr>
        <w:t>json</w:t>
      </w:r>
      <w:proofErr w:type="spellEnd"/>
      <w:r w:rsidRPr="00944B6F">
        <w:rPr>
          <w:rFonts w:ascii="Consolas" w:hAnsi="Consolas"/>
          <w:sz w:val="22"/>
        </w:rPr>
        <w:t>({ error: 'Invalid credentials' });</w:t>
      </w:r>
      <w:r w:rsidRPr="00944B6F">
        <w:rPr>
          <w:rFonts w:ascii="Consolas" w:hAnsi="Consolas"/>
          <w:sz w:val="22"/>
        </w:rPr>
        <w:br/>
        <w:t xml:space="preserve">        }</w:t>
      </w:r>
      <w:r w:rsidRPr="00944B6F">
        <w:rPr>
          <w:rFonts w:ascii="Consolas" w:hAnsi="Consolas"/>
          <w:sz w:val="22"/>
        </w:rPr>
        <w:br/>
        <w:t xml:space="preserve">    });</w:t>
      </w:r>
      <w:r w:rsidRPr="00944B6F">
        <w:rPr>
          <w:rFonts w:ascii="Consolas" w:hAnsi="Consolas"/>
          <w:sz w:val="22"/>
        </w:rPr>
        <w:br/>
        <w:t>});</w:t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br/>
      </w:r>
      <w:proofErr w:type="spellStart"/>
      <w:r w:rsidRPr="00944B6F">
        <w:rPr>
          <w:rFonts w:ascii="Consolas" w:hAnsi="Consolas"/>
          <w:sz w:val="22"/>
        </w:rPr>
        <w:t>app.listen</w:t>
      </w:r>
      <w:proofErr w:type="spellEnd"/>
      <w:r w:rsidRPr="00944B6F">
        <w:rPr>
          <w:rFonts w:ascii="Consolas" w:hAnsi="Consolas"/>
          <w:sz w:val="22"/>
        </w:rPr>
        <w:t>(3000, () =&gt; {</w:t>
      </w:r>
      <w:r w:rsidRPr="00944B6F">
        <w:rPr>
          <w:rFonts w:ascii="Consolas" w:hAnsi="Consolas"/>
          <w:sz w:val="22"/>
        </w:rPr>
        <w:br/>
        <w:t xml:space="preserve">    console.log('Server running on port 3000');</w:t>
      </w:r>
      <w:r w:rsidRPr="00944B6F">
        <w:rPr>
          <w:rFonts w:ascii="Consolas" w:hAnsi="Consolas"/>
          <w:sz w:val="22"/>
        </w:rPr>
        <w:br/>
        <w:t>});</w:t>
      </w:r>
    </w:p>
    <w:p w14:paraId="41ED7757" w14:textId="68B10A98" w:rsidR="006F636A" w:rsidRPr="003332E3" w:rsidRDefault="00000000" w:rsidP="003332E3">
      <w:pPr>
        <w:pStyle w:val="Heading2"/>
        <w:numPr>
          <w:ilvl w:val="0"/>
          <w:numId w:val="11"/>
        </w:numPr>
        <w:ind w:left="-142" w:hanging="436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3332E3">
        <w:rPr>
          <w:rFonts w:ascii="Consolas" w:hAnsi="Consolas"/>
          <w:color w:val="000000" w:themeColor="text1"/>
          <w:sz w:val="24"/>
          <w:szCs w:val="24"/>
        </w:rPr>
        <w:t>StudentApp</w:t>
      </w:r>
      <w:proofErr w:type="spellEnd"/>
      <w:r w:rsidRPr="003332E3">
        <w:rPr>
          <w:rFonts w:ascii="Consolas" w:hAnsi="Consolas"/>
          <w:color w:val="000000" w:themeColor="text1"/>
          <w:sz w:val="24"/>
          <w:szCs w:val="24"/>
        </w:rPr>
        <w:t>/controllers/loginController.js</w:t>
      </w:r>
    </w:p>
    <w:p w14:paraId="4E080DE3" w14:textId="7BE4085A" w:rsidR="006F636A" w:rsidRPr="00944B6F" w:rsidRDefault="00000000" w:rsidP="003102A0">
      <w:pPr>
        <w:spacing w:after="0"/>
        <w:rPr>
          <w:rFonts w:ascii="Consolas" w:hAnsi="Consolas"/>
          <w:sz w:val="22"/>
        </w:rPr>
      </w:pPr>
      <w:proofErr w:type="spellStart"/>
      <w:r w:rsidRPr="00944B6F">
        <w:rPr>
          <w:rFonts w:ascii="Consolas" w:hAnsi="Consolas"/>
          <w:sz w:val="22"/>
        </w:rPr>
        <w:t>angular.module</w:t>
      </w:r>
      <w:proofErr w:type="spellEnd"/>
      <w:r w:rsidRPr="00944B6F">
        <w:rPr>
          <w:rFonts w:ascii="Consolas" w:hAnsi="Consolas"/>
          <w:sz w:val="22"/>
        </w:rPr>
        <w:t>('</w:t>
      </w:r>
      <w:proofErr w:type="spellStart"/>
      <w:r w:rsidRPr="00944B6F">
        <w:rPr>
          <w:rFonts w:ascii="Consolas" w:hAnsi="Consolas"/>
          <w:sz w:val="22"/>
        </w:rPr>
        <w:t>studentApp</w:t>
      </w:r>
      <w:proofErr w:type="spellEnd"/>
      <w:r w:rsidRPr="00944B6F">
        <w:rPr>
          <w:rFonts w:ascii="Consolas" w:hAnsi="Consolas"/>
          <w:sz w:val="22"/>
        </w:rPr>
        <w:t>')</w:t>
      </w:r>
      <w:r w:rsidRPr="00944B6F">
        <w:rPr>
          <w:rFonts w:ascii="Consolas" w:hAnsi="Consolas"/>
          <w:sz w:val="22"/>
        </w:rPr>
        <w:br/>
        <w:t>.controller('</w:t>
      </w:r>
      <w:proofErr w:type="spellStart"/>
      <w:r w:rsidRPr="00944B6F">
        <w:rPr>
          <w:rFonts w:ascii="Consolas" w:hAnsi="Consolas"/>
          <w:sz w:val="22"/>
        </w:rPr>
        <w:t>LoginController</w:t>
      </w:r>
      <w:proofErr w:type="spellEnd"/>
      <w:r w:rsidRPr="00944B6F">
        <w:rPr>
          <w:rFonts w:ascii="Consolas" w:hAnsi="Consolas"/>
          <w:sz w:val="22"/>
        </w:rPr>
        <w:t>', function($scope, $location, $</w:t>
      </w:r>
      <w:proofErr w:type="spellStart"/>
      <w:r w:rsidRPr="00944B6F">
        <w:rPr>
          <w:rFonts w:ascii="Consolas" w:hAnsi="Consolas"/>
          <w:sz w:val="22"/>
        </w:rPr>
        <w:t>rootScope</w:t>
      </w:r>
      <w:proofErr w:type="spellEnd"/>
      <w:r w:rsidRPr="00944B6F">
        <w:rPr>
          <w:rFonts w:ascii="Consolas" w:hAnsi="Consolas"/>
          <w:sz w:val="22"/>
        </w:rPr>
        <w:t>, $http) {</w:t>
      </w:r>
      <w:r w:rsidRPr="00944B6F">
        <w:rPr>
          <w:rFonts w:ascii="Consolas" w:hAnsi="Consolas"/>
          <w:sz w:val="22"/>
        </w:rPr>
        <w:br/>
        <w:t xml:space="preserve">    $</w:t>
      </w:r>
      <w:proofErr w:type="spellStart"/>
      <w:r w:rsidRPr="00944B6F">
        <w:rPr>
          <w:rFonts w:ascii="Consolas" w:hAnsi="Consolas"/>
          <w:sz w:val="22"/>
        </w:rPr>
        <w:t>scope.user</w:t>
      </w:r>
      <w:proofErr w:type="spellEnd"/>
      <w:r w:rsidRPr="00944B6F">
        <w:rPr>
          <w:rFonts w:ascii="Consolas" w:hAnsi="Consolas"/>
          <w:sz w:val="22"/>
        </w:rPr>
        <w:t xml:space="preserve"> = {};</w:t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br/>
        <w:t xml:space="preserve">    if (</w:t>
      </w:r>
      <w:proofErr w:type="spellStart"/>
      <w:r w:rsidRPr="00944B6F">
        <w:rPr>
          <w:rFonts w:ascii="Consolas" w:hAnsi="Consolas"/>
          <w:sz w:val="22"/>
        </w:rPr>
        <w:t>localStorage.getItem</w:t>
      </w:r>
      <w:proofErr w:type="spellEnd"/>
      <w:r w:rsidRPr="00944B6F">
        <w:rPr>
          <w:rFonts w:ascii="Consolas" w:hAnsi="Consolas"/>
          <w:sz w:val="22"/>
        </w:rPr>
        <w:t>('</w:t>
      </w:r>
      <w:proofErr w:type="spellStart"/>
      <w:r w:rsidRPr="00944B6F">
        <w:rPr>
          <w:rFonts w:ascii="Consolas" w:hAnsi="Consolas"/>
          <w:sz w:val="22"/>
        </w:rPr>
        <w:t>isLoggedIn</w:t>
      </w:r>
      <w:proofErr w:type="spellEnd"/>
      <w:r w:rsidRPr="00944B6F">
        <w:rPr>
          <w:rFonts w:ascii="Consolas" w:hAnsi="Consolas"/>
          <w:sz w:val="22"/>
        </w:rPr>
        <w:t>') === 'true') {</w:t>
      </w:r>
      <w:r w:rsidRPr="00944B6F">
        <w:rPr>
          <w:rFonts w:ascii="Consolas" w:hAnsi="Consolas"/>
          <w:sz w:val="22"/>
        </w:rPr>
        <w:br/>
        <w:t xml:space="preserve">        $</w:t>
      </w:r>
      <w:proofErr w:type="spellStart"/>
      <w:r w:rsidRPr="00944B6F">
        <w:rPr>
          <w:rFonts w:ascii="Consolas" w:hAnsi="Consolas"/>
          <w:sz w:val="22"/>
        </w:rPr>
        <w:t>rootScope.isLoggedIn</w:t>
      </w:r>
      <w:proofErr w:type="spellEnd"/>
      <w:r w:rsidRPr="00944B6F">
        <w:rPr>
          <w:rFonts w:ascii="Consolas" w:hAnsi="Consolas"/>
          <w:sz w:val="22"/>
        </w:rPr>
        <w:t xml:space="preserve"> = true;</w:t>
      </w:r>
      <w:r w:rsidRPr="00944B6F">
        <w:rPr>
          <w:rFonts w:ascii="Consolas" w:hAnsi="Consolas"/>
          <w:sz w:val="22"/>
        </w:rPr>
        <w:br/>
        <w:t xml:space="preserve">        $</w:t>
      </w:r>
      <w:proofErr w:type="spellStart"/>
      <w:r w:rsidRPr="00944B6F">
        <w:rPr>
          <w:rFonts w:ascii="Consolas" w:hAnsi="Consolas"/>
          <w:sz w:val="22"/>
        </w:rPr>
        <w:t>location.path</w:t>
      </w:r>
      <w:proofErr w:type="spellEnd"/>
      <w:r w:rsidRPr="00944B6F">
        <w:rPr>
          <w:rFonts w:ascii="Consolas" w:hAnsi="Consolas"/>
          <w:sz w:val="22"/>
        </w:rPr>
        <w:t>('/home');</w:t>
      </w:r>
      <w:r w:rsidRPr="00944B6F">
        <w:rPr>
          <w:rFonts w:ascii="Consolas" w:hAnsi="Consolas"/>
          <w:sz w:val="22"/>
        </w:rPr>
        <w:br/>
        <w:t xml:space="preserve">        return;</w:t>
      </w:r>
      <w:r w:rsidRPr="00944B6F">
        <w:rPr>
          <w:rFonts w:ascii="Consolas" w:hAnsi="Consolas"/>
          <w:sz w:val="22"/>
        </w:rPr>
        <w:br/>
        <w:t xml:space="preserve">    }</w:t>
      </w:r>
      <w:r w:rsidRPr="00944B6F">
        <w:rPr>
          <w:rFonts w:ascii="Consolas" w:hAnsi="Consolas"/>
          <w:sz w:val="22"/>
        </w:rPr>
        <w:br/>
        <w:t xml:space="preserve">    $</w:t>
      </w:r>
      <w:proofErr w:type="spellStart"/>
      <w:r w:rsidRPr="00944B6F">
        <w:rPr>
          <w:rFonts w:ascii="Consolas" w:hAnsi="Consolas"/>
          <w:sz w:val="22"/>
        </w:rPr>
        <w:t>scope.login</w:t>
      </w:r>
      <w:proofErr w:type="spellEnd"/>
      <w:r w:rsidRPr="00944B6F">
        <w:rPr>
          <w:rFonts w:ascii="Consolas" w:hAnsi="Consolas"/>
          <w:sz w:val="22"/>
        </w:rPr>
        <w:t xml:space="preserve"> = function() {</w:t>
      </w:r>
      <w:r w:rsidRPr="00944B6F">
        <w:rPr>
          <w:rFonts w:ascii="Consolas" w:hAnsi="Consolas"/>
          <w:sz w:val="22"/>
        </w:rPr>
        <w:br/>
        <w:t xml:space="preserve">        $</w:t>
      </w:r>
      <w:proofErr w:type="spellStart"/>
      <w:r w:rsidRPr="00944B6F">
        <w:rPr>
          <w:rFonts w:ascii="Consolas" w:hAnsi="Consolas"/>
          <w:sz w:val="22"/>
        </w:rPr>
        <w:t>http.post</w:t>
      </w:r>
      <w:proofErr w:type="spellEnd"/>
      <w:r w:rsidRPr="00944B6F">
        <w:rPr>
          <w:rFonts w:ascii="Consolas" w:hAnsi="Consolas"/>
          <w:sz w:val="22"/>
        </w:rPr>
        <w:t>('/</w:t>
      </w:r>
      <w:proofErr w:type="spellStart"/>
      <w:r w:rsidRPr="00944B6F">
        <w:rPr>
          <w:rFonts w:ascii="Consolas" w:hAnsi="Consolas"/>
          <w:sz w:val="22"/>
        </w:rPr>
        <w:t>api</w:t>
      </w:r>
      <w:proofErr w:type="spellEnd"/>
      <w:r w:rsidRPr="00944B6F">
        <w:rPr>
          <w:rFonts w:ascii="Consolas" w:hAnsi="Consolas"/>
          <w:sz w:val="22"/>
        </w:rPr>
        <w:t>/login', $</w:t>
      </w:r>
      <w:proofErr w:type="spellStart"/>
      <w:r w:rsidRPr="00944B6F">
        <w:rPr>
          <w:rFonts w:ascii="Consolas" w:hAnsi="Consolas"/>
          <w:sz w:val="22"/>
        </w:rPr>
        <w:t>scope.user</w:t>
      </w:r>
      <w:proofErr w:type="spellEnd"/>
      <w:r w:rsidRPr="00944B6F">
        <w:rPr>
          <w:rFonts w:ascii="Consolas" w:hAnsi="Consolas"/>
          <w:sz w:val="22"/>
        </w:rPr>
        <w:t>)</w:t>
      </w:r>
      <w:r w:rsidRPr="00944B6F">
        <w:rPr>
          <w:rFonts w:ascii="Consolas" w:hAnsi="Consolas"/>
          <w:sz w:val="22"/>
        </w:rPr>
        <w:br/>
        <w:t xml:space="preserve">            .then(function(response) {</w:t>
      </w:r>
      <w:r w:rsidRPr="00944B6F">
        <w:rPr>
          <w:rFonts w:ascii="Consolas" w:hAnsi="Consolas"/>
          <w:sz w:val="22"/>
        </w:rPr>
        <w:br/>
        <w:t xml:space="preserve">                $</w:t>
      </w:r>
      <w:proofErr w:type="spellStart"/>
      <w:r w:rsidRPr="00944B6F">
        <w:rPr>
          <w:rFonts w:ascii="Consolas" w:hAnsi="Consolas"/>
          <w:sz w:val="22"/>
        </w:rPr>
        <w:t>rootScope.isLoggedIn</w:t>
      </w:r>
      <w:proofErr w:type="spellEnd"/>
      <w:r w:rsidRPr="00944B6F">
        <w:rPr>
          <w:rFonts w:ascii="Consolas" w:hAnsi="Consolas"/>
          <w:sz w:val="22"/>
        </w:rPr>
        <w:t xml:space="preserve"> = true;</w:t>
      </w:r>
      <w:r w:rsidRPr="00944B6F">
        <w:rPr>
          <w:rFonts w:ascii="Consolas" w:hAnsi="Consolas"/>
          <w:sz w:val="22"/>
        </w:rPr>
        <w:br/>
        <w:t xml:space="preserve">                </w:t>
      </w:r>
      <w:proofErr w:type="spellStart"/>
      <w:r w:rsidRPr="00944B6F">
        <w:rPr>
          <w:rFonts w:ascii="Consolas" w:hAnsi="Consolas"/>
          <w:sz w:val="22"/>
        </w:rPr>
        <w:t>localStorage.setItem</w:t>
      </w:r>
      <w:proofErr w:type="spellEnd"/>
      <w:r w:rsidRPr="00944B6F">
        <w:rPr>
          <w:rFonts w:ascii="Consolas" w:hAnsi="Consolas"/>
          <w:sz w:val="22"/>
        </w:rPr>
        <w:t>('</w:t>
      </w:r>
      <w:proofErr w:type="spellStart"/>
      <w:r w:rsidRPr="00944B6F">
        <w:rPr>
          <w:rFonts w:ascii="Consolas" w:hAnsi="Consolas"/>
          <w:sz w:val="22"/>
        </w:rPr>
        <w:t>isLoggedIn</w:t>
      </w:r>
      <w:proofErr w:type="spellEnd"/>
      <w:r w:rsidRPr="00944B6F">
        <w:rPr>
          <w:rFonts w:ascii="Consolas" w:hAnsi="Consolas"/>
          <w:sz w:val="22"/>
        </w:rPr>
        <w:t>', 'true');</w:t>
      </w:r>
      <w:r w:rsidRPr="00944B6F">
        <w:rPr>
          <w:rFonts w:ascii="Consolas" w:hAnsi="Consolas"/>
          <w:sz w:val="22"/>
        </w:rPr>
        <w:br/>
        <w:t xml:space="preserve">                alert('Login successful!');</w:t>
      </w:r>
      <w:r w:rsidRPr="00944B6F">
        <w:rPr>
          <w:rFonts w:ascii="Consolas" w:hAnsi="Consolas"/>
          <w:sz w:val="22"/>
        </w:rPr>
        <w:br/>
        <w:t xml:space="preserve">                $</w:t>
      </w:r>
      <w:proofErr w:type="spellStart"/>
      <w:r w:rsidRPr="00944B6F">
        <w:rPr>
          <w:rFonts w:ascii="Consolas" w:hAnsi="Consolas"/>
          <w:sz w:val="22"/>
        </w:rPr>
        <w:t>location.path</w:t>
      </w:r>
      <w:proofErr w:type="spellEnd"/>
      <w:r w:rsidRPr="00944B6F">
        <w:rPr>
          <w:rFonts w:ascii="Consolas" w:hAnsi="Consolas"/>
          <w:sz w:val="22"/>
        </w:rPr>
        <w:t>('/home');</w:t>
      </w:r>
      <w:r w:rsidRPr="00944B6F">
        <w:rPr>
          <w:rFonts w:ascii="Consolas" w:hAnsi="Consolas"/>
          <w:sz w:val="22"/>
        </w:rPr>
        <w:br/>
        <w:t xml:space="preserve">            })</w:t>
      </w:r>
      <w:r w:rsidRPr="00944B6F">
        <w:rPr>
          <w:rFonts w:ascii="Consolas" w:hAnsi="Consolas"/>
          <w:sz w:val="22"/>
        </w:rPr>
        <w:br/>
        <w:t xml:space="preserve">            .catch(function(error) {</w:t>
      </w:r>
      <w:r w:rsidRPr="00944B6F">
        <w:rPr>
          <w:rFonts w:ascii="Consolas" w:hAnsi="Consolas"/>
          <w:sz w:val="22"/>
        </w:rPr>
        <w:br/>
        <w:t xml:space="preserve">                alert(</w:t>
      </w:r>
      <w:proofErr w:type="spellStart"/>
      <w:r w:rsidRPr="00944B6F">
        <w:rPr>
          <w:rFonts w:ascii="Consolas" w:hAnsi="Consolas"/>
          <w:sz w:val="22"/>
        </w:rPr>
        <w:t>error.data.error</w:t>
      </w:r>
      <w:proofErr w:type="spellEnd"/>
      <w:r w:rsidRPr="00944B6F">
        <w:rPr>
          <w:rFonts w:ascii="Consolas" w:hAnsi="Consolas"/>
          <w:sz w:val="22"/>
        </w:rPr>
        <w:t xml:space="preserve"> || 'Invalid credentials');</w:t>
      </w:r>
      <w:r w:rsidRPr="00944B6F">
        <w:rPr>
          <w:rFonts w:ascii="Consolas" w:hAnsi="Consolas"/>
          <w:sz w:val="22"/>
        </w:rPr>
        <w:br/>
        <w:t xml:space="preserve">            });</w:t>
      </w:r>
      <w:r w:rsidRPr="00944B6F">
        <w:rPr>
          <w:rFonts w:ascii="Consolas" w:hAnsi="Consolas"/>
          <w:sz w:val="22"/>
        </w:rPr>
        <w:br/>
        <w:t xml:space="preserve">    };</w:t>
      </w:r>
      <w:r w:rsidRPr="00944B6F">
        <w:rPr>
          <w:rFonts w:ascii="Consolas" w:hAnsi="Consolas"/>
          <w:sz w:val="22"/>
        </w:rPr>
        <w:br/>
        <w:t>});</w:t>
      </w:r>
    </w:p>
    <w:p w14:paraId="260989AB" w14:textId="5C6A4E49" w:rsidR="006F636A" w:rsidRPr="003332E3" w:rsidRDefault="00000000" w:rsidP="003332E3">
      <w:pPr>
        <w:pStyle w:val="Heading2"/>
        <w:numPr>
          <w:ilvl w:val="0"/>
          <w:numId w:val="11"/>
        </w:numPr>
        <w:ind w:left="-142" w:hanging="436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3332E3">
        <w:rPr>
          <w:rFonts w:ascii="Consolas" w:hAnsi="Consolas"/>
          <w:color w:val="000000" w:themeColor="text1"/>
          <w:sz w:val="24"/>
          <w:szCs w:val="24"/>
        </w:rPr>
        <w:t>StudentApp</w:t>
      </w:r>
      <w:proofErr w:type="spellEnd"/>
      <w:r w:rsidRPr="003332E3">
        <w:rPr>
          <w:rFonts w:ascii="Consolas" w:hAnsi="Consolas"/>
          <w:color w:val="000000" w:themeColor="text1"/>
          <w:sz w:val="24"/>
          <w:szCs w:val="24"/>
        </w:rPr>
        <w:t>/controllers/registerController.js</w:t>
      </w:r>
    </w:p>
    <w:p w14:paraId="56F3348B" w14:textId="77777777" w:rsidR="006F636A" w:rsidRPr="00944B6F" w:rsidRDefault="00000000" w:rsidP="003102A0">
      <w:pPr>
        <w:spacing w:after="0"/>
        <w:rPr>
          <w:rFonts w:ascii="Consolas" w:hAnsi="Consolas"/>
          <w:sz w:val="22"/>
        </w:rPr>
      </w:pPr>
      <w:r w:rsidRPr="00944B6F">
        <w:rPr>
          <w:rFonts w:ascii="Consolas" w:hAnsi="Consolas"/>
          <w:sz w:val="22"/>
        </w:rPr>
        <w:t>angular.module('studentApp')</w:t>
      </w:r>
      <w:r w:rsidRPr="00944B6F">
        <w:rPr>
          <w:rFonts w:ascii="Consolas" w:hAnsi="Consolas"/>
          <w:sz w:val="22"/>
        </w:rPr>
        <w:br/>
        <w:t>.controller('RegisterController', function($scope, $location, $http) {</w:t>
      </w:r>
      <w:r w:rsidRPr="00944B6F">
        <w:rPr>
          <w:rFonts w:ascii="Consolas" w:hAnsi="Consolas"/>
          <w:sz w:val="22"/>
        </w:rPr>
        <w:br/>
        <w:t xml:space="preserve">    $scope.student = {};</w:t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br/>
        <w:t xml:space="preserve">    $scope.register = function() {</w:t>
      </w:r>
      <w:r w:rsidRPr="00944B6F">
        <w:rPr>
          <w:rFonts w:ascii="Consolas" w:hAnsi="Consolas"/>
          <w:sz w:val="22"/>
        </w:rPr>
        <w:br/>
        <w:t xml:space="preserve">        $http.post('/api/register', $scope.student)</w:t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lastRenderedPageBreak/>
        <w:t xml:space="preserve">            .then(function(response) {</w:t>
      </w:r>
      <w:r w:rsidRPr="00944B6F">
        <w:rPr>
          <w:rFonts w:ascii="Consolas" w:hAnsi="Consolas"/>
          <w:sz w:val="22"/>
        </w:rPr>
        <w:br/>
        <w:t xml:space="preserve">                alert('Registration successful!');</w:t>
      </w:r>
      <w:r w:rsidRPr="00944B6F">
        <w:rPr>
          <w:rFonts w:ascii="Consolas" w:hAnsi="Consolas"/>
          <w:sz w:val="22"/>
        </w:rPr>
        <w:br/>
        <w:t xml:space="preserve">                $location.path('/login');</w:t>
      </w:r>
      <w:r w:rsidRPr="00944B6F">
        <w:rPr>
          <w:rFonts w:ascii="Consolas" w:hAnsi="Consolas"/>
          <w:sz w:val="22"/>
        </w:rPr>
        <w:br/>
        <w:t xml:space="preserve">            })</w:t>
      </w:r>
      <w:r w:rsidRPr="00944B6F">
        <w:rPr>
          <w:rFonts w:ascii="Consolas" w:hAnsi="Consolas"/>
          <w:sz w:val="22"/>
        </w:rPr>
        <w:br/>
        <w:t xml:space="preserve">            .catch(function(error) {</w:t>
      </w:r>
      <w:r w:rsidRPr="00944B6F">
        <w:rPr>
          <w:rFonts w:ascii="Consolas" w:hAnsi="Consolas"/>
          <w:sz w:val="22"/>
        </w:rPr>
        <w:br/>
        <w:t xml:space="preserve">                alert(error.data.error || 'Registration failed!');</w:t>
      </w:r>
      <w:r w:rsidRPr="00944B6F">
        <w:rPr>
          <w:rFonts w:ascii="Consolas" w:hAnsi="Consolas"/>
          <w:sz w:val="22"/>
        </w:rPr>
        <w:br/>
        <w:t xml:space="preserve">            });</w:t>
      </w:r>
      <w:r w:rsidRPr="00944B6F">
        <w:rPr>
          <w:rFonts w:ascii="Consolas" w:hAnsi="Consolas"/>
          <w:sz w:val="22"/>
        </w:rPr>
        <w:br/>
        <w:t xml:space="preserve">    };</w:t>
      </w:r>
      <w:r w:rsidRPr="00944B6F">
        <w:rPr>
          <w:rFonts w:ascii="Consolas" w:hAnsi="Consolas"/>
          <w:sz w:val="22"/>
        </w:rPr>
        <w:br/>
        <w:t>});</w:t>
      </w:r>
    </w:p>
    <w:p w14:paraId="4B33A704" w14:textId="71F1DC2D" w:rsidR="006F636A" w:rsidRPr="003332E3" w:rsidRDefault="00000000" w:rsidP="003332E3">
      <w:pPr>
        <w:pStyle w:val="Heading2"/>
        <w:numPr>
          <w:ilvl w:val="0"/>
          <w:numId w:val="11"/>
        </w:numPr>
        <w:ind w:left="-142" w:hanging="436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3332E3">
        <w:rPr>
          <w:rFonts w:ascii="Consolas" w:hAnsi="Consolas"/>
          <w:color w:val="000000" w:themeColor="text1"/>
          <w:sz w:val="24"/>
          <w:szCs w:val="24"/>
        </w:rPr>
        <w:t>StudentApp</w:t>
      </w:r>
      <w:proofErr w:type="spellEnd"/>
      <w:r w:rsidRPr="003332E3">
        <w:rPr>
          <w:rFonts w:ascii="Consolas" w:hAnsi="Consolas"/>
          <w:color w:val="000000" w:themeColor="text1"/>
          <w:sz w:val="24"/>
          <w:szCs w:val="24"/>
        </w:rPr>
        <w:t>/controllers/homeController.js</w:t>
      </w:r>
    </w:p>
    <w:p w14:paraId="179B1B39" w14:textId="77777777" w:rsidR="006F636A" w:rsidRPr="00944B6F" w:rsidRDefault="00000000" w:rsidP="003102A0">
      <w:pPr>
        <w:spacing w:after="0"/>
        <w:rPr>
          <w:rFonts w:ascii="Consolas" w:hAnsi="Consolas"/>
          <w:sz w:val="22"/>
        </w:rPr>
      </w:pPr>
      <w:r w:rsidRPr="00944B6F">
        <w:rPr>
          <w:rFonts w:ascii="Consolas" w:hAnsi="Consolas"/>
          <w:sz w:val="22"/>
        </w:rPr>
        <w:t>angular.module('studentApp')</w:t>
      </w:r>
      <w:r w:rsidRPr="00944B6F">
        <w:rPr>
          <w:rFonts w:ascii="Consolas" w:hAnsi="Consolas"/>
          <w:sz w:val="22"/>
        </w:rPr>
        <w:br/>
        <w:t>.controller('HomeController', function($scope, $location, $rootScope) {</w:t>
      </w:r>
      <w:r w:rsidRPr="00944B6F">
        <w:rPr>
          <w:rFonts w:ascii="Consolas" w:hAnsi="Consolas"/>
          <w:sz w:val="22"/>
        </w:rPr>
        <w:br/>
        <w:t xml:space="preserve">    // Check both localStorage and $rootScope for login state</w:t>
      </w:r>
      <w:r w:rsidRPr="00944B6F">
        <w:rPr>
          <w:rFonts w:ascii="Consolas" w:hAnsi="Consolas"/>
          <w:sz w:val="22"/>
        </w:rPr>
        <w:br/>
        <w:t xml:space="preserve">    if (!localStorage.getItem('isLoggedIn') &amp;&amp; !$rootScope.isLoggedIn) {</w:t>
      </w:r>
      <w:r w:rsidRPr="00944B6F">
        <w:rPr>
          <w:rFonts w:ascii="Consolas" w:hAnsi="Consolas"/>
          <w:sz w:val="22"/>
        </w:rPr>
        <w:br/>
        <w:t xml:space="preserve">        $location.path('/login');</w:t>
      </w:r>
      <w:r w:rsidRPr="00944B6F">
        <w:rPr>
          <w:rFonts w:ascii="Consolas" w:hAnsi="Consolas"/>
          <w:sz w:val="22"/>
        </w:rPr>
        <w:br/>
        <w:t xml:space="preserve">        return;</w:t>
      </w:r>
      <w:r w:rsidRPr="00944B6F">
        <w:rPr>
          <w:rFonts w:ascii="Consolas" w:hAnsi="Consolas"/>
          <w:sz w:val="22"/>
        </w:rPr>
        <w:br/>
        <w:t xml:space="preserve">    }</w:t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br/>
        <w:t xml:space="preserve">    $scope.logout = function() {</w:t>
      </w:r>
      <w:r w:rsidRPr="00944B6F">
        <w:rPr>
          <w:rFonts w:ascii="Consolas" w:hAnsi="Consolas"/>
          <w:sz w:val="22"/>
        </w:rPr>
        <w:br/>
        <w:t xml:space="preserve">        $rootScope.isLoggedIn = false;</w:t>
      </w:r>
      <w:r w:rsidRPr="00944B6F">
        <w:rPr>
          <w:rFonts w:ascii="Consolas" w:hAnsi="Consolas"/>
          <w:sz w:val="22"/>
        </w:rPr>
        <w:br/>
        <w:t xml:space="preserve">        localStorage.removeItem('isLoggedIn');</w:t>
      </w:r>
      <w:r w:rsidRPr="00944B6F">
        <w:rPr>
          <w:rFonts w:ascii="Consolas" w:hAnsi="Consolas"/>
          <w:sz w:val="22"/>
        </w:rPr>
        <w:br/>
        <w:t xml:space="preserve">        $location.path('/login');</w:t>
      </w:r>
      <w:r w:rsidRPr="00944B6F">
        <w:rPr>
          <w:rFonts w:ascii="Consolas" w:hAnsi="Consolas"/>
          <w:sz w:val="22"/>
        </w:rPr>
        <w:br/>
        <w:t xml:space="preserve">    };</w:t>
      </w:r>
      <w:r w:rsidRPr="00944B6F">
        <w:rPr>
          <w:rFonts w:ascii="Consolas" w:hAnsi="Consolas"/>
          <w:sz w:val="22"/>
        </w:rPr>
        <w:br/>
        <w:t>});</w:t>
      </w:r>
    </w:p>
    <w:p w14:paraId="34701A39" w14:textId="3F1427D9" w:rsidR="006F636A" w:rsidRPr="003332E3" w:rsidRDefault="00000000" w:rsidP="003332E3">
      <w:pPr>
        <w:pStyle w:val="Heading2"/>
        <w:numPr>
          <w:ilvl w:val="0"/>
          <w:numId w:val="11"/>
        </w:numPr>
        <w:ind w:left="-142" w:hanging="436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3332E3">
        <w:rPr>
          <w:rFonts w:ascii="Consolas" w:hAnsi="Consolas"/>
          <w:color w:val="000000" w:themeColor="text1"/>
          <w:sz w:val="24"/>
          <w:szCs w:val="24"/>
        </w:rPr>
        <w:t>StudentApp</w:t>
      </w:r>
      <w:proofErr w:type="spellEnd"/>
      <w:r w:rsidRPr="003332E3">
        <w:rPr>
          <w:rFonts w:ascii="Consolas" w:hAnsi="Consolas"/>
          <w:color w:val="000000" w:themeColor="text1"/>
          <w:sz w:val="24"/>
          <w:szCs w:val="24"/>
        </w:rPr>
        <w:t>/views/login.html</w:t>
      </w:r>
    </w:p>
    <w:p w14:paraId="34E3EFD5" w14:textId="3EEE5DDB" w:rsidR="0037716A" w:rsidRDefault="00000000" w:rsidP="003102A0">
      <w:pPr>
        <w:spacing w:after="0"/>
        <w:rPr>
          <w:rFonts w:ascii="Consolas" w:hAnsi="Consolas"/>
          <w:sz w:val="22"/>
        </w:rPr>
        <w:sectPr w:rsidR="0037716A" w:rsidSect="00891C56">
          <w:pgSz w:w="12240" w:h="15840"/>
          <w:pgMar w:top="567" w:right="1800" w:bottom="568" w:left="1800" w:header="720" w:footer="720" w:gutter="0"/>
          <w:cols w:space="720"/>
          <w:docGrid w:linePitch="360"/>
        </w:sectPr>
      </w:pPr>
      <w:r w:rsidRPr="00944B6F">
        <w:rPr>
          <w:rFonts w:ascii="Consolas" w:hAnsi="Consolas"/>
          <w:sz w:val="22"/>
        </w:rPr>
        <w:t>&lt;html&gt;</w:t>
      </w:r>
      <w:r w:rsidRPr="00944B6F">
        <w:rPr>
          <w:rFonts w:ascii="Consolas" w:hAnsi="Consolas"/>
          <w:sz w:val="22"/>
        </w:rPr>
        <w:br/>
        <w:t>&lt;head&gt;</w:t>
      </w:r>
      <w:r w:rsidRPr="00944B6F">
        <w:rPr>
          <w:rFonts w:ascii="Consolas" w:hAnsi="Consolas"/>
          <w:sz w:val="22"/>
        </w:rPr>
        <w:br/>
      </w:r>
    </w:p>
    <w:p w14:paraId="27749A9E" w14:textId="77777777" w:rsidR="0037716A" w:rsidRDefault="00000000" w:rsidP="003102A0">
      <w:pPr>
        <w:spacing w:after="0"/>
        <w:rPr>
          <w:rFonts w:ascii="Consolas" w:hAnsi="Consolas"/>
          <w:sz w:val="22"/>
        </w:rPr>
        <w:sectPr w:rsidR="0037716A" w:rsidSect="0037716A">
          <w:type w:val="continuous"/>
          <w:pgSz w:w="12240" w:h="15840"/>
          <w:pgMar w:top="567" w:right="1800" w:bottom="568" w:left="1800" w:header="720" w:footer="720" w:gutter="0"/>
          <w:cols w:num="2" w:space="720"/>
          <w:docGrid w:linePitch="360"/>
        </w:sectPr>
      </w:pPr>
      <w:r w:rsidRPr="00944B6F">
        <w:rPr>
          <w:rFonts w:ascii="Consolas" w:hAnsi="Consolas"/>
          <w:sz w:val="22"/>
        </w:rPr>
        <w:t>&lt;style&gt;</w:t>
      </w:r>
      <w:r w:rsidRPr="00944B6F">
        <w:rPr>
          <w:rFonts w:ascii="Consolas" w:hAnsi="Consolas"/>
          <w:sz w:val="22"/>
        </w:rPr>
        <w:br/>
        <w:t xml:space="preserve">        /* Login Form Styles */</w:t>
      </w:r>
      <w:r w:rsidRPr="00944B6F">
        <w:rPr>
          <w:rFonts w:ascii="Consolas" w:hAnsi="Consolas"/>
          <w:sz w:val="22"/>
        </w:rPr>
        <w:br/>
        <w:t xml:space="preserve">        .login-container {</w:t>
      </w:r>
      <w:r w:rsidRPr="00944B6F">
        <w:rPr>
          <w:rFonts w:ascii="Consolas" w:hAnsi="Consolas"/>
          <w:sz w:val="22"/>
        </w:rPr>
        <w:br/>
        <w:t xml:space="preserve">            max-width: 400px;</w:t>
      </w:r>
      <w:r w:rsidRPr="00944B6F">
        <w:rPr>
          <w:rFonts w:ascii="Consolas" w:hAnsi="Consolas"/>
          <w:sz w:val="22"/>
        </w:rPr>
        <w:br/>
        <w:t xml:space="preserve">            margin: 50px auto;</w:t>
      </w:r>
      <w:r w:rsidRPr="00944B6F">
        <w:rPr>
          <w:rFonts w:ascii="Consolas" w:hAnsi="Consolas"/>
          <w:sz w:val="22"/>
        </w:rPr>
        <w:br/>
        <w:t xml:space="preserve">            padding: 20px;</w:t>
      </w:r>
      <w:r w:rsidRPr="00944B6F">
        <w:rPr>
          <w:rFonts w:ascii="Consolas" w:hAnsi="Consolas"/>
          <w:sz w:val="22"/>
        </w:rPr>
        <w:br/>
        <w:t xml:space="preserve">            background-color: #ffffff;</w:t>
      </w:r>
      <w:r w:rsidRPr="00944B6F">
        <w:rPr>
          <w:rFonts w:ascii="Consolas" w:hAnsi="Consolas"/>
          <w:sz w:val="22"/>
        </w:rPr>
        <w:br/>
        <w:t xml:space="preserve">            border-radius: 8px;</w:t>
      </w:r>
      <w:r w:rsidRPr="00944B6F">
        <w:rPr>
          <w:rFonts w:ascii="Consolas" w:hAnsi="Consolas"/>
          <w:sz w:val="22"/>
        </w:rPr>
        <w:br/>
        <w:t xml:space="preserve">            box-shadow: 0 2px 10px rgba(0, 0, 0, 0.1);</w:t>
      </w:r>
      <w:r w:rsidRPr="00944B6F">
        <w:rPr>
          <w:rFonts w:ascii="Consolas" w:hAnsi="Consolas"/>
          <w:sz w:val="22"/>
        </w:rPr>
        <w:br/>
        <w:t xml:space="preserve">        }</w:t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br/>
        <w:t xml:space="preserve">        h2 {</w:t>
      </w:r>
      <w:r w:rsidRPr="00944B6F">
        <w:rPr>
          <w:rFonts w:ascii="Consolas" w:hAnsi="Consolas"/>
          <w:sz w:val="22"/>
        </w:rPr>
        <w:br/>
        <w:t xml:space="preserve">            text-align: center;</w:t>
      </w:r>
      <w:r w:rsidRPr="00944B6F">
        <w:rPr>
          <w:rFonts w:ascii="Consolas" w:hAnsi="Consolas"/>
          <w:sz w:val="22"/>
        </w:rPr>
        <w:br/>
        <w:t xml:space="preserve">            color: #333;</w:t>
      </w:r>
      <w:r w:rsidRPr="00944B6F">
        <w:rPr>
          <w:rFonts w:ascii="Consolas" w:hAnsi="Consolas"/>
          <w:sz w:val="22"/>
        </w:rPr>
        <w:br/>
        <w:t xml:space="preserve">            margin-bottom: 30px;</w:t>
      </w:r>
      <w:r w:rsidRPr="00944B6F">
        <w:rPr>
          <w:rFonts w:ascii="Consolas" w:hAnsi="Consolas"/>
          <w:sz w:val="22"/>
        </w:rPr>
        <w:br/>
        <w:t xml:space="preserve">        }</w:t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t xml:space="preserve">        form {</w:t>
      </w:r>
      <w:r w:rsidRPr="00944B6F">
        <w:rPr>
          <w:rFonts w:ascii="Consolas" w:hAnsi="Consolas"/>
          <w:sz w:val="22"/>
        </w:rPr>
        <w:br/>
        <w:t xml:space="preserve">            display: flex;</w:t>
      </w:r>
      <w:r w:rsidRPr="00944B6F">
        <w:rPr>
          <w:rFonts w:ascii="Consolas" w:hAnsi="Consolas"/>
          <w:sz w:val="22"/>
        </w:rPr>
        <w:br/>
        <w:t xml:space="preserve">            flex-direction: column;</w:t>
      </w:r>
      <w:r w:rsidRPr="00944B6F">
        <w:rPr>
          <w:rFonts w:ascii="Consolas" w:hAnsi="Consolas"/>
          <w:sz w:val="22"/>
        </w:rPr>
        <w:br/>
        <w:t xml:space="preserve">            gap: 15px;</w:t>
      </w:r>
      <w:r w:rsidRPr="00944B6F">
        <w:rPr>
          <w:rFonts w:ascii="Consolas" w:hAnsi="Consolas"/>
          <w:sz w:val="22"/>
        </w:rPr>
        <w:br/>
        <w:t xml:space="preserve">            padding-right: 30px;</w:t>
      </w:r>
      <w:r w:rsidRPr="00944B6F">
        <w:rPr>
          <w:rFonts w:ascii="Consolas" w:hAnsi="Consolas"/>
          <w:sz w:val="22"/>
        </w:rPr>
        <w:br/>
        <w:t xml:space="preserve">        }</w:t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br/>
        <w:t xml:space="preserve">        label {</w:t>
      </w:r>
      <w:r w:rsidRPr="00944B6F">
        <w:rPr>
          <w:rFonts w:ascii="Consolas" w:hAnsi="Consolas"/>
          <w:sz w:val="22"/>
        </w:rPr>
        <w:br/>
        <w:t xml:space="preserve">            font-weight: 500;</w:t>
      </w:r>
      <w:r w:rsidRPr="00944B6F">
        <w:rPr>
          <w:rFonts w:ascii="Consolas" w:hAnsi="Consolas"/>
          <w:sz w:val="22"/>
        </w:rPr>
        <w:br/>
        <w:t xml:space="preserve">            color: #555;</w:t>
      </w:r>
      <w:r w:rsidRPr="00944B6F">
        <w:rPr>
          <w:rFonts w:ascii="Consolas" w:hAnsi="Consolas"/>
          <w:sz w:val="22"/>
        </w:rPr>
        <w:br/>
        <w:t xml:space="preserve">            margin-bottom: 5px;</w:t>
      </w:r>
      <w:r w:rsidRPr="00944B6F">
        <w:rPr>
          <w:rFonts w:ascii="Consolas" w:hAnsi="Consolas"/>
          <w:sz w:val="22"/>
        </w:rPr>
        <w:br/>
        <w:t xml:space="preserve">        }</w:t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br/>
        <w:t xml:space="preserve">        input[type="email"],</w:t>
      </w:r>
      <w:r w:rsidRPr="00944B6F">
        <w:rPr>
          <w:rFonts w:ascii="Consolas" w:hAnsi="Consolas"/>
          <w:sz w:val="22"/>
        </w:rPr>
        <w:br/>
        <w:t xml:space="preserve">        input[type="password"] {</w:t>
      </w:r>
      <w:r w:rsidRPr="00944B6F">
        <w:rPr>
          <w:rFonts w:ascii="Consolas" w:hAnsi="Consolas"/>
          <w:sz w:val="22"/>
        </w:rPr>
        <w:br/>
        <w:t xml:space="preserve">            width: 100%;</w:t>
      </w:r>
      <w:r w:rsidRPr="00944B6F">
        <w:rPr>
          <w:rFonts w:ascii="Consolas" w:hAnsi="Consolas"/>
          <w:sz w:val="22"/>
        </w:rPr>
        <w:br/>
        <w:t xml:space="preserve">            padding: 12px;</w:t>
      </w:r>
      <w:r w:rsidRPr="00944B6F">
        <w:rPr>
          <w:rFonts w:ascii="Consolas" w:hAnsi="Consolas"/>
          <w:sz w:val="22"/>
        </w:rPr>
        <w:br/>
        <w:t xml:space="preserve">           </w:t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lastRenderedPageBreak/>
        <w:t xml:space="preserve">            border: 1px solid #ddd;</w:t>
      </w:r>
      <w:r w:rsidRPr="00944B6F">
        <w:rPr>
          <w:rFonts w:ascii="Consolas" w:hAnsi="Consolas"/>
          <w:sz w:val="22"/>
        </w:rPr>
        <w:br/>
        <w:t xml:space="preserve">            border-radius: 4px;</w:t>
      </w:r>
      <w:r w:rsidRPr="00944B6F">
        <w:rPr>
          <w:rFonts w:ascii="Consolas" w:hAnsi="Consolas"/>
          <w:sz w:val="22"/>
        </w:rPr>
        <w:br/>
        <w:t xml:space="preserve">            font-size: 14px;</w:t>
      </w:r>
      <w:r w:rsidRPr="00944B6F">
        <w:rPr>
          <w:rFonts w:ascii="Consolas" w:hAnsi="Consolas"/>
          <w:sz w:val="22"/>
        </w:rPr>
        <w:br/>
        <w:t xml:space="preserve">            transition: border-color 0.3s;</w:t>
      </w:r>
      <w:r w:rsidRPr="00944B6F">
        <w:rPr>
          <w:rFonts w:ascii="Consolas" w:hAnsi="Consolas"/>
          <w:sz w:val="22"/>
        </w:rPr>
        <w:br/>
        <w:t xml:space="preserve">        }</w:t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br/>
        <w:t xml:space="preserve">        input[type="email"]:focus,</w:t>
      </w:r>
      <w:r w:rsidRPr="00944B6F">
        <w:rPr>
          <w:rFonts w:ascii="Consolas" w:hAnsi="Consolas"/>
          <w:sz w:val="22"/>
        </w:rPr>
        <w:br/>
        <w:t xml:space="preserve">        input[type="password"]:focus {</w:t>
      </w:r>
      <w:r w:rsidRPr="00944B6F">
        <w:rPr>
          <w:rFonts w:ascii="Consolas" w:hAnsi="Consolas"/>
          <w:sz w:val="22"/>
        </w:rPr>
        <w:br/>
        <w:t xml:space="preserve">            border-color: #4CAF50;</w:t>
      </w:r>
      <w:r w:rsidRPr="00944B6F">
        <w:rPr>
          <w:rFonts w:ascii="Consolas" w:hAnsi="Consolas"/>
          <w:sz w:val="22"/>
        </w:rPr>
        <w:br/>
        <w:t xml:space="preserve">            outline: none;</w:t>
      </w:r>
      <w:r w:rsidRPr="00944B6F">
        <w:rPr>
          <w:rFonts w:ascii="Consolas" w:hAnsi="Consolas"/>
          <w:sz w:val="22"/>
        </w:rPr>
        <w:br/>
        <w:t xml:space="preserve">            box-shadow: 0 0 5px rgba(76, 175, 80, 0.2);</w:t>
      </w:r>
      <w:r w:rsidRPr="00944B6F">
        <w:rPr>
          <w:rFonts w:ascii="Consolas" w:hAnsi="Consolas"/>
          <w:sz w:val="22"/>
        </w:rPr>
        <w:br/>
        <w:t xml:space="preserve">        }</w:t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br/>
        <w:t xml:space="preserve">        button[type="submit"] {</w:t>
      </w:r>
      <w:r w:rsidRPr="00944B6F">
        <w:rPr>
          <w:rFonts w:ascii="Consolas" w:hAnsi="Consolas"/>
          <w:sz w:val="22"/>
        </w:rPr>
        <w:br/>
        <w:t xml:space="preserve">            background-color: #4CAF50;</w:t>
      </w:r>
      <w:r w:rsidRPr="00944B6F">
        <w:rPr>
          <w:rFonts w:ascii="Consolas" w:hAnsi="Consolas"/>
          <w:sz w:val="22"/>
        </w:rPr>
        <w:br/>
        <w:t xml:space="preserve">            color: white;</w:t>
      </w:r>
      <w:r w:rsidRPr="00944B6F">
        <w:rPr>
          <w:rFonts w:ascii="Consolas" w:hAnsi="Consolas"/>
          <w:sz w:val="22"/>
        </w:rPr>
        <w:br/>
        <w:t xml:space="preserve">            padding: 12px;</w:t>
      </w:r>
      <w:r w:rsidRPr="00944B6F">
        <w:rPr>
          <w:rFonts w:ascii="Consolas" w:hAnsi="Consolas"/>
          <w:sz w:val="22"/>
        </w:rPr>
        <w:br/>
        <w:t xml:space="preserve">            border: none;</w:t>
      </w:r>
      <w:r w:rsidRPr="00944B6F">
        <w:rPr>
          <w:rFonts w:ascii="Consolas" w:hAnsi="Consolas"/>
          <w:sz w:val="22"/>
        </w:rPr>
        <w:br/>
        <w:t xml:space="preserve">            border-radius: 4px;</w:t>
      </w:r>
      <w:r w:rsidRPr="00944B6F">
        <w:rPr>
          <w:rFonts w:ascii="Consolas" w:hAnsi="Consolas"/>
          <w:sz w:val="22"/>
        </w:rPr>
        <w:br/>
        <w:t xml:space="preserve">            cursor: pointer;</w:t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t xml:space="preserve">            font-size: 16px;</w:t>
      </w:r>
      <w:r w:rsidRPr="00944B6F">
        <w:rPr>
          <w:rFonts w:ascii="Consolas" w:hAnsi="Consolas"/>
          <w:sz w:val="22"/>
        </w:rPr>
        <w:br/>
        <w:t xml:space="preserve">            font-weight: 500;</w:t>
      </w:r>
      <w:r w:rsidRPr="00944B6F">
        <w:rPr>
          <w:rFonts w:ascii="Consolas" w:hAnsi="Consolas"/>
          <w:sz w:val="22"/>
        </w:rPr>
        <w:br/>
        <w:t xml:space="preserve">            transition: background-color 0.3s;</w:t>
      </w:r>
      <w:r w:rsidRPr="00944B6F">
        <w:rPr>
          <w:rFonts w:ascii="Consolas" w:hAnsi="Consolas"/>
          <w:sz w:val="22"/>
        </w:rPr>
        <w:br/>
        <w:t xml:space="preserve">        }</w:t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br/>
        <w:t xml:space="preserve">        button[type="submit"]:hover {</w:t>
      </w:r>
      <w:r w:rsidRPr="00944B6F">
        <w:rPr>
          <w:rFonts w:ascii="Consolas" w:hAnsi="Consolas"/>
          <w:sz w:val="22"/>
        </w:rPr>
        <w:br/>
        <w:t xml:space="preserve">            background-color: #45a049;</w:t>
      </w:r>
      <w:r w:rsidRPr="00944B6F">
        <w:rPr>
          <w:rFonts w:ascii="Consolas" w:hAnsi="Consolas"/>
          <w:sz w:val="22"/>
        </w:rPr>
        <w:br/>
        <w:t xml:space="preserve">        }</w:t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br/>
        <w:t xml:space="preserve">        /* Error state */</w:t>
      </w:r>
      <w:r w:rsidRPr="00944B6F">
        <w:rPr>
          <w:rFonts w:ascii="Consolas" w:hAnsi="Consolas"/>
          <w:sz w:val="22"/>
        </w:rPr>
        <w:br/>
        <w:t xml:space="preserve">        input.ng-invalid.ng-touched {</w:t>
      </w:r>
      <w:r w:rsidRPr="00944B6F">
        <w:rPr>
          <w:rFonts w:ascii="Consolas" w:hAnsi="Consolas"/>
          <w:sz w:val="22"/>
        </w:rPr>
        <w:br/>
        <w:t xml:space="preserve">            border-color: #ff4444;</w:t>
      </w:r>
      <w:r w:rsidRPr="00944B6F">
        <w:rPr>
          <w:rFonts w:ascii="Consolas" w:hAnsi="Consolas"/>
          <w:sz w:val="22"/>
        </w:rPr>
        <w:br/>
        <w:t xml:space="preserve">        }</w:t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br/>
        <w:t xml:space="preserve">        /* Success state */</w:t>
      </w:r>
      <w:r w:rsidRPr="00944B6F">
        <w:rPr>
          <w:rFonts w:ascii="Consolas" w:hAnsi="Consolas"/>
          <w:sz w:val="22"/>
        </w:rPr>
        <w:br/>
        <w:t xml:space="preserve">        input.ng-valid.ng-touched {</w:t>
      </w:r>
      <w:r w:rsidRPr="00944B6F">
        <w:rPr>
          <w:rFonts w:ascii="Consolas" w:hAnsi="Consolas"/>
          <w:sz w:val="22"/>
        </w:rPr>
        <w:br/>
        <w:t xml:space="preserve">            border-color: #4CAF50;</w:t>
      </w:r>
      <w:r w:rsidRPr="00944B6F">
        <w:rPr>
          <w:rFonts w:ascii="Consolas" w:hAnsi="Consolas"/>
          <w:sz w:val="22"/>
        </w:rPr>
        <w:br/>
        <w:t xml:space="preserve">        }</w:t>
      </w:r>
      <w:r w:rsidRPr="00944B6F">
        <w:rPr>
          <w:rFonts w:ascii="Consolas" w:hAnsi="Consolas"/>
          <w:sz w:val="22"/>
        </w:rPr>
        <w:br/>
        <w:t xml:space="preserve">    &lt;/style&gt;</w:t>
      </w:r>
      <w:r w:rsidRPr="00944B6F">
        <w:rPr>
          <w:rFonts w:ascii="Consolas" w:hAnsi="Consolas"/>
          <w:sz w:val="22"/>
        </w:rPr>
        <w:br/>
      </w:r>
    </w:p>
    <w:p w14:paraId="4BAABF3E" w14:textId="77777777" w:rsidR="006F636A" w:rsidRPr="00944B6F" w:rsidRDefault="00000000" w:rsidP="003102A0">
      <w:pPr>
        <w:spacing w:after="0"/>
        <w:rPr>
          <w:rFonts w:ascii="Consolas" w:hAnsi="Consolas"/>
          <w:sz w:val="22"/>
        </w:rPr>
      </w:pPr>
      <w:r w:rsidRPr="00944B6F">
        <w:rPr>
          <w:rFonts w:ascii="Consolas" w:hAnsi="Consolas"/>
          <w:sz w:val="22"/>
        </w:rPr>
        <w:t>&lt;/head&gt;</w:t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br/>
        <w:t>&lt;body&gt;</w:t>
      </w:r>
      <w:r w:rsidRPr="00944B6F">
        <w:rPr>
          <w:rFonts w:ascii="Consolas" w:hAnsi="Consolas"/>
          <w:sz w:val="22"/>
        </w:rPr>
        <w:br/>
        <w:t xml:space="preserve">    &lt;div class="login-container"&gt;</w:t>
      </w:r>
      <w:r w:rsidRPr="00944B6F">
        <w:rPr>
          <w:rFonts w:ascii="Consolas" w:hAnsi="Consolas"/>
          <w:sz w:val="22"/>
        </w:rPr>
        <w:br/>
        <w:t xml:space="preserve">        &lt;h2&gt;Login&lt;/h2&gt;</w:t>
      </w:r>
      <w:r w:rsidRPr="00944B6F">
        <w:rPr>
          <w:rFonts w:ascii="Consolas" w:hAnsi="Consolas"/>
          <w:sz w:val="22"/>
        </w:rPr>
        <w:br/>
        <w:t xml:space="preserve">        &lt;form ng-submit="login()"&gt;</w:t>
      </w:r>
      <w:r w:rsidRPr="00944B6F">
        <w:rPr>
          <w:rFonts w:ascii="Consolas" w:hAnsi="Consolas"/>
          <w:sz w:val="22"/>
        </w:rPr>
        <w:br/>
        <w:t xml:space="preserve">            &lt;div class="form-group"&gt;</w:t>
      </w:r>
      <w:r w:rsidRPr="00944B6F">
        <w:rPr>
          <w:rFonts w:ascii="Consolas" w:hAnsi="Consolas"/>
          <w:sz w:val="22"/>
        </w:rPr>
        <w:br/>
        <w:t xml:space="preserve">                &lt;label&gt;Email:&lt;/label&gt;</w:t>
      </w:r>
      <w:r w:rsidRPr="00944B6F">
        <w:rPr>
          <w:rFonts w:ascii="Consolas" w:hAnsi="Consolas"/>
          <w:sz w:val="22"/>
        </w:rPr>
        <w:br/>
        <w:t xml:space="preserve">                &lt;input type="email" ng-model="user.email" required&gt;</w:t>
      </w:r>
      <w:r w:rsidRPr="00944B6F">
        <w:rPr>
          <w:rFonts w:ascii="Consolas" w:hAnsi="Consolas"/>
          <w:sz w:val="22"/>
        </w:rPr>
        <w:br/>
        <w:t xml:space="preserve">            &lt;/div&gt;</w:t>
      </w:r>
      <w:r w:rsidRPr="00944B6F">
        <w:rPr>
          <w:rFonts w:ascii="Consolas" w:hAnsi="Consolas"/>
          <w:sz w:val="22"/>
        </w:rPr>
        <w:br/>
        <w:t xml:space="preserve">            &lt;div class="form-group"&gt;</w:t>
      </w:r>
      <w:r w:rsidRPr="00944B6F">
        <w:rPr>
          <w:rFonts w:ascii="Consolas" w:hAnsi="Consolas"/>
          <w:sz w:val="22"/>
        </w:rPr>
        <w:br/>
        <w:t xml:space="preserve">                &lt;label&gt;Password:&lt;/label&gt;</w:t>
      </w:r>
      <w:r w:rsidRPr="00944B6F">
        <w:rPr>
          <w:rFonts w:ascii="Consolas" w:hAnsi="Consolas"/>
          <w:sz w:val="22"/>
        </w:rPr>
        <w:br/>
        <w:t xml:space="preserve">                &lt;input type="password" ng-model="user.password" required&gt;</w:t>
      </w:r>
      <w:r w:rsidRPr="00944B6F">
        <w:rPr>
          <w:rFonts w:ascii="Consolas" w:hAnsi="Consolas"/>
          <w:sz w:val="22"/>
        </w:rPr>
        <w:br/>
        <w:t xml:space="preserve">            &lt;/div&gt;</w:t>
      </w:r>
      <w:r w:rsidRPr="00944B6F">
        <w:rPr>
          <w:rFonts w:ascii="Consolas" w:hAnsi="Consolas"/>
          <w:sz w:val="22"/>
        </w:rPr>
        <w:br/>
        <w:t xml:space="preserve">            &lt;button type="submit"&gt;Login&lt;/button&gt;</w:t>
      </w:r>
      <w:r w:rsidRPr="00944B6F">
        <w:rPr>
          <w:rFonts w:ascii="Consolas" w:hAnsi="Consolas"/>
          <w:sz w:val="22"/>
        </w:rPr>
        <w:br/>
        <w:t xml:space="preserve">        &lt;/form&gt;</w:t>
      </w:r>
      <w:r w:rsidRPr="00944B6F">
        <w:rPr>
          <w:rFonts w:ascii="Consolas" w:hAnsi="Consolas"/>
          <w:sz w:val="22"/>
        </w:rPr>
        <w:br/>
        <w:t xml:space="preserve">    &lt;/div&gt;</w:t>
      </w:r>
      <w:r w:rsidRPr="00944B6F">
        <w:rPr>
          <w:rFonts w:ascii="Consolas" w:hAnsi="Consolas"/>
          <w:sz w:val="22"/>
        </w:rPr>
        <w:br/>
        <w:t>&lt;/body&gt;</w:t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br/>
        <w:t>&lt;/html&gt;</w:t>
      </w:r>
    </w:p>
    <w:p w14:paraId="707792C0" w14:textId="663BB32A" w:rsidR="006F636A" w:rsidRPr="003332E3" w:rsidRDefault="00000000" w:rsidP="003332E3">
      <w:pPr>
        <w:pStyle w:val="Heading2"/>
        <w:numPr>
          <w:ilvl w:val="0"/>
          <w:numId w:val="11"/>
        </w:numPr>
        <w:ind w:left="-142" w:hanging="436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3332E3">
        <w:rPr>
          <w:rFonts w:ascii="Consolas" w:hAnsi="Consolas"/>
          <w:color w:val="000000" w:themeColor="text1"/>
          <w:sz w:val="24"/>
          <w:szCs w:val="24"/>
        </w:rPr>
        <w:lastRenderedPageBreak/>
        <w:t>StudentApp</w:t>
      </w:r>
      <w:proofErr w:type="spellEnd"/>
      <w:r w:rsidRPr="003332E3">
        <w:rPr>
          <w:rFonts w:ascii="Consolas" w:hAnsi="Consolas"/>
          <w:color w:val="000000" w:themeColor="text1"/>
          <w:sz w:val="24"/>
          <w:szCs w:val="24"/>
        </w:rPr>
        <w:t>/views/register.html</w:t>
      </w:r>
    </w:p>
    <w:p w14:paraId="3A0D3F85" w14:textId="77777777" w:rsidR="00BE06FB" w:rsidRDefault="00000000" w:rsidP="003102A0">
      <w:pPr>
        <w:spacing w:after="0"/>
        <w:rPr>
          <w:rFonts w:ascii="Consolas" w:hAnsi="Consolas"/>
          <w:sz w:val="22"/>
        </w:rPr>
        <w:sectPr w:rsidR="00BE06FB" w:rsidSect="0037716A">
          <w:type w:val="continuous"/>
          <w:pgSz w:w="12240" w:h="15840"/>
          <w:pgMar w:top="567" w:right="1800" w:bottom="568" w:left="1800" w:header="720" w:footer="720" w:gutter="0"/>
          <w:cols w:space="720"/>
          <w:docGrid w:linePitch="360"/>
        </w:sectPr>
      </w:pPr>
      <w:r w:rsidRPr="00944B6F">
        <w:rPr>
          <w:rFonts w:ascii="Consolas" w:hAnsi="Consolas"/>
          <w:sz w:val="22"/>
        </w:rPr>
        <w:t>&lt;html&gt;</w:t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br/>
        <w:t>&lt;head&gt;</w:t>
      </w:r>
      <w:r w:rsidRPr="00944B6F">
        <w:rPr>
          <w:rFonts w:ascii="Consolas" w:hAnsi="Consolas"/>
          <w:sz w:val="22"/>
        </w:rPr>
        <w:br/>
      </w:r>
    </w:p>
    <w:p w14:paraId="294A9B33" w14:textId="77777777" w:rsidR="00BE06FB" w:rsidRDefault="00000000" w:rsidP="003102A0">
      <w:pPr>
        <w:spacing w:after="0"/>
        <w:rPr>
          <w:rFonts w:ascii="Consolas" w:hAnsi="Consolas"/>
          <w:sz w:val="22"/>
        </w:rPr>
        <w:sectPr w:rsidR="00BE06FB" w:rsidSect="00BE06FB">
          <w:type w:val="continuous"/>
          <w:pgSz w:w="12240" w:h="15840"/>
          <w:pgMar w:top="567" w:right="1800" w:bottom="568" w:left="1800" w:header="720" w:footer="720" w:gutter="0"/>
          <w:cols w:num="2" w:space="720"/>
          <w:docGrid w:linePitch="360"/>
        </w:sectPr>
      </w:pPr>
      <w:r w:rsidRPr="00944B6F">
        <w:rPr>
          <w:rFonts w:ascii="Consolas" w:hAnsi="Consolas"/>
          <w:sz w:val="22"/>
        </w:rPr>
        <w:t xml:space="preserve">    &lt;style&gt;</w:t>
      </w:r>
      <w:r w:rsidRPr="00944B6F">
        <w:rPr>
          <w:rFonts w:ascii="Consolas" w:hAnsi="Consolas"/>
          <w:sz w:val="22"/>
        </w:rPr>
        <w:br/>
        <w:t xml:space="preserve">        .registration-form {</w:t>
      </w:r>
      <w:r w:rsidRPr="00944B6F">
        <w:rPr>
          <w:rFonts w:ascii="Consolas" w:hAnsi="Consolas"/>
          <w:sz w:val="22"/>
        </w:rPr>
        <w:br/>
        <w:t xml:space="preserve">            max-width: 800px;</w:t>
      </w:r>
      <w:r w:rsidRPr="00944B6F">
        <w:rPr>
          <w:rFonts w:ascii="Consolas" w:hAnsi="Consolas"/>
          <w:sz w:val="22"/>
        </w:rPr>
        <w:br/>
        <w:t xml:space="preserve">            margin: 0 auto;</w:t>
      </w:r>
      <w:r w:rsidRPr="00944B6F">
        <w:rPr>
          <w:rFonts w:ascii="Consolas" w:hAnsi="Consolas"/>
          <w:sz w:val="22"/>
        </w:rPr>
        <w:br/>
        <w:t xml:space="preserve">            padding: 20px;</w:t>
      </w:r>
      <w:r w:rsidRPr="00944B6F">
        <w:rPr>
          <w:rFonts w:ascii="Consolas" w:hAnsi="Consolas"/>
          <w:sz w:val="22"/>
        </w:rPr>
        <w:br/>
        <w:t xml:space="preserve">        }</w:t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br/>
        <w:t xml:space="preserve">        .student-form {</w:t>
      </w:r>
      <w:r w:rsidRPr="00944B6F">
        <w:rPr>
          <w:rFonts w:ascii="Consolas" w:hAnsi="Consolas"/>
          <w:sz w:val="22"/>
        </w:rPr>
        <w:br/>
        <w:t xml:space="preserve">            display: grid;</w:t>
      </w:r>
      <w:r w:rsidRPr="00944B6F">
        <w:rPr>
          <w:rFonts w:ascii="Consolas" w:hAnsi="Consolas"/>
          <w:sz w:val="22"/>
        </w:rPr>
        <w:br/>
        <w:t xml:space="preserve">            grid-template-columns: 1fr </w:t>
      </w:r>
      <w:proofErr w:type="spellStart"/>
      <w:r w:rsidRPr="00944B6F">
        <w:rPr>
          <w:rFonts w:ascii="Consolas" w:hAnsi="Consolas"/>
          <w:sz w:val="22"/>
        </w:rPr>
        <w:t>1fr</w:t>
      </w:r>
      <w:proofErr w:type="spellEnd"/>
      <w:r w:rsidRPr="00944B6F">
        <w:rPr>
          <w:rFonts w:ascii="Consolas" w:hAnsi="Consolas"/>
          <w:sz w:val="22"/>
        </w:rPr>
        <w:t>;</w:t>
      </w:r>
      <w:r w:rsidRPr="00944B6F">
        <w:rPr>
          <w:rFonts w:ascii="Consolas" w:hAnsi="Consolas"/>
          <w:sz w:val="22"/>
        </w:rPr>
        <w:br/>
        <w:t xml:space="preserve">            gap: 20px;</w:t>
      </w:r>
      <w:r w:rsidRPr="00944B6F">
        <w:rPr>
          <w:rFonts w:ascii="Consolas" w:hAnsi="Consolas"/>
          <w:sz w:val="22"/>
        </w:rPr>
        <w:br/>
        <w:t xml:space="preserve">        }</w:t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br/>
        <w:t xml:space="preserve">        .form-group {</w:t>
      </w:r>
      <w:r w:rsidRPr="00944B6F">
        <w:rPr>
          <w:rFonts w:ascii="Consolas" w:hAnsi="Consolas"/>
          <w:sz w:val="22"/>
        </w:rPr>
        <w:br/>
        <w:t xml:space="preserve">            margin-bottom: 15px;</w:t>
      </w:r>
      <w:r w:rsidRPr="00944B6F">
        <w:rPr>
          <w:rFonts w:ascii="Consolas" w:hAnsi="Consolas"/>
          <w:sz w:val="22"/>
        </w:rPr>
        <w:br/>
        <w:t xml:space="preserve">        }</w:t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br/>
        <w:t xml:space="preserve">        .form-group label {</w:t>
      </w:r>
      <w:r w:rsidRPr="00944B6F">
        <w:rPr>
          <w:rFonts w:ascii="Consolas" w:hAnsi="Consolas"/>
          <w:sz w:val="22"/>
        </w:rPr>
        <w:br/>
        <w:t xml:space="preserve">            display: block;</w:t>
      </w:r>
      <w:r w:rsidRPr="00944B6F">
        <w:rPr>
          <w:rFonts w:ascii="Consolas" w:hAnsi="Consolas"/>
          <w:sz w:val="22"/>
        </w:rPr>
        <w:br/>
        <w:t xml:space="preserve">            margin-bottom: 5px;</w:t>
      </w:r>
      <w:r w:rsidRPr="00944B6F">
        <w:rPr>
          <w:rFonts w:ascii="Consolas" w:hAnsi="Consolas"/>
          <w:sz w:val="22"/>
        </w:rPr>
        <w:br/>
        <w:t xml:space="preserve">            font-weight: bold;</w:t>
      </w:r>
      <w:r w:rsidRPr="00944B6F">
        <w:rPr>
          <w:rFonts w:ascii="Consolas" w:hAnsi="Consolas"/>
          <w:sz w:val="22"/>
        </w:rPr>
        <w:br/>
        <w:t xml:space="preserve">        }</w:t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br/>
        <w:t xml:space="preserve">        .form-group input,</w:t>
      </w:r>
      <w:r w:rsidRPr="00944B6F">
        <w:rPr>
          <w:rFonts w:ascii="Consolas" w:hAnsi="Consolas"/>
          <w:sz w:val="22"/>
        </w:rPr>
        <w:br/>
        <w:t xml:space="preserve">        .form-group select,</w:t>
      </w:r>
      <w:r w:rsidRPr="00944B6F">
        <w:rPr>
          <w:rFonts w:ascii="Consolas" w:hAnsi="Consolas"/>
          <w:sz w:val="22"/>
        </w:rPr>
        <w:br/>
        <w:t xml:space="preserve">        .form-group </w:t>
      </w:r>
      <w:proofErr w:type="spellStart"/>
      <w:r w:rsidRPr="00944B6F">
        <w:rPr>
          <w:rFonts w:ascii="Consolas" w:hAnsi="Consolas"/>
          <w:sz w:val="22"/>
        </w:rPr>
        <w:t>textarea</w:t>
      </w:r>
      <w:proofErr w:type="spellEnd"/>
      <w:r w:rsidRPr="00944B6F">
        <w:rPr>
          <w:rFonts w:ascii="Consolas" w:hAnsi="Consolas"/>
          <w:sz w:val="22"/>
        </w:rPr>
        <w:t xml:space="preserve"> {</w:t>
      </w:r>
      <w:r w:rsidRPr="00944B6F">
        <w:rPr>
          <w:rFonts w:ascii="Consolas" w:hAnsi="Consolas"/>
          <w:sz w:val="22"/>
        </w:rPr>
        <w:br/>
        <w:t xml:space="preserve">            width: 100%;</w:t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t xml:space="preserve">            padding: 8px;</w:t>
      </w:r>
      <w:r w:rsidRPr="00944B6F">
        <w:rPr>
          <w:rFonts w:ascii="Consolas" w:hAnsi="Consolas"/>
          <w:sz w:val="22"/>
        </w:rPr>
        <w:br/>
        <w:t xml:space="preserve">            border: 1px solid #ddd;</w:t>
      </w:r>
      <w:r w:rsidRPr="00944B6F">
        <w:rPr>
          <w:rFonts w:ascii="Consolas" w:hAnsi="Consolas"/>
          <w:sz w:val="22"/>
        </w:rPr>
        <w:br/>
        <w:t xml:space="preserve">            border-radius: 4px;</w:t>
      </w:r>
      <w:r w:rsidRPr="00944B6F">
        <w:rPr>
          <w:rFonts w:ascii="Consolas" w:hAnsi="Consolas"/>
          <w:sz w:val="22"/>
        </w:rPr>
        <w:br/>
        <w:t xml:space="preserve">        }</w:t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br/>
        <w:t xml:space="preserve">        .form-group </w:t>
      </w:r>
      <w:proofErr w:type="spellStart"/>
      <w:r w:rsidRPr="00944B6F">
        <w:rPr>
          <w:rFonts w:ascii="Consolas" w:hAnsi="Consolas"/>
          <w:sz w:val="22"/>
        </w:rPr>
        <w:t>textarea</w:t>
      </w:r>
      <w:proofErr w:type="spellEnd"/>
      <w:r w:rsidRPr="00944B6F">
        <w:rPr>
          <w:rFonts w:ascii="Consolas" w:hAnsi="Consolas"/>
          <w:sz w:val="22"/>
        </w:rPr>
        <w:t xml:space="preserve"> {</w:t>
      </w:r>
      <w:r w:rsidRPr="00944B6F">
        <w:rPr>
          <w:rFonts w:ascii="Consolas" w:hAnsi="Consolas"/>
          <w:sz w:val="22"/>
        </w:rPr>
        <w:br/>
        <w:t xml:space="preserve">            height: 100px;</w:t>
      </w:r>
      <w:r w:rsidRPr="00944B6F">
        <w:rPr>
          <w:rFonts w:ascii="Consolas" w:hAnsi="Consolas"/>
          <w:sz w:val="22"/>
        </w:rPr>
        <w:br/>
        <w:t xml:space="preserve">            resize: vertical;</w:t>
      </w:r>
      <w:r w:rsidRPr="00944B6F">
        <w:rPr>
          <w:rFonts w:ascii="Consolas" w:hAnsi="Consolas"/>
          <w:sz w:val="22"/>
        </w:rPr>
        <w:br/>
        <w:t xml:space="preserve">        }</w:t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br/>
        <w:t xml:space="preserve">        .</w:t>
      </w:r>
      <w:proofErr w:type="spellStart"/>
      <w:r w:rsidRPr="00944B6F">
        <w:rPr>
          <w:rFonts w:ascii="Consolas" w:hAnsi="Consolas"/>
          <w:sz w:val="22"/>
        </w:rPr>
        <w:t>btn</w:t>
      </w:r>
      <w:proofErr w:type="spellEnd"/>
      <w:r w:rsidRPr="00944B6F">
        <w:rPr>
          <w:rFonts w:ascii="Consolas" w:hAnsi="Consolas"/>
          <w:sz w:val="22"/>
        </w:rPr>
        <w:t>-register {</w:t>
      </w:r>
      <w:r w:rsidRPr="00944B6F">
        <w:rPr>
          <w:rFonts w:ascii="Consolas" w:hAnsi="Consolas"/>
          <w:sz w:val="22"/>
        </w:rPr>
        <w:br/>
        <w:t xml:space="preserve">            grid-column: 1 / -1;</w:t>
      </w:r>
      <w:r w:rsidRPr="00944B6F">
        <w:rPr>
          <w:rFonts w:ascii="Consolas" w:hAnsi="Consolas"/>
          <w:sz w:val="22"/>
        </w:rPr>
        <w:br/>
        <w:t xml:space="preserve">            background-color: #4CAF50;</w:t>
      </w:r>
      <w:r w:rsidRPr="00944B6F">
        <w:rPr>
          <w:rFonts w:ascii="Consolas" w:hAnsi="Consolas"/>
          <w:sz w:val="22"/>
        </w:rPr>
        <w:br/>
        <w:t xml:space="preserve">            color: white;</w:t>
      </w:r>
      <w:r w:rsidRPr="00944B6F">
        <w:rPr>
          <w:rFonts w:ascii="Consolas" w:hAnsi="Consolas"/>
          <w:sz w:val="22"/>
        </w:rPr>
        <w:br/>
        <w:t xml:space="preserve">            padding: 10px 20px;</w:t>
      </w:r>
      <w:r w:rsidRPr="00944B6F">
        <w:rPr>
          <w:rFonts w:ascii="Consolas" w:hAnsi="Consolas"/>
          <w:sz w:val="22"/>
        </w:rPr>
        <w:br/>
        <w:t xml:space="preserve">            border: none;</w:t>
      </w:r>
      <w:r w:rsidRPr="00944B6F">
        <w:rPr>
          <w:rFonts w:ascii="Consolas" w:hAnsi="Consolas"/>
          <w:sz w:val="22"/>
        </w:rPr>
        <w:br/>
        <w:t xml:space="preserve">            border-radius: 4px;</w:t>
      </w:r>
      <w:r w:rsidRPr="00944B6F">
        <w:rPr>
          <w:rFonts w:ascii="Consolas" w:hAnsi="Consolas"/>
          <w:sz w:val="22"/>
        </w:rPr>
        <w:br/>
        <w:t xml:space="preserve">            cursor: pointer;</w:t>
      </w:r>
      <w:r w:rsidRPr="00944B6F">
        <w:rPr>
          <w:rFonts w:ascii="Consolas" w:hAnsi="Consolas"/>
          <w:sz w:val="22"/>
        </w:rPr>
        <w:br/>
        <w:t xml:space="preserve">            font-size: 16px;</w:t>
      </w:r>
      <w:r w:rsidRPr="00944B6F">
        <w:rPr>
          <w:rFonts w:ascii="Consolas" w:hAnsi="Consolas"/>
          <w:sz w:val="22"/>
        </w:rPr>
        <w:br/>
        <w:t xml:space="preserve">        }</w:t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br/>
        <w:t xml:space="preserve">        .</w:t>
      </w:r>
      <w:proofErr w:type="spellStart"/>
      <w:r w:rsidRPr="00944B6F">
        <w:rPr>
          <w:rFonts w:ascii="Consolas" w:hAnsi="Consolas"/>
          <w:sz w:val="22"/>
        </w:rPr>
        <w:t>btn-register:hover</w:t>
      </w:r>
      <w:proofErr w:type="spellEnd"/>
      <w:r w:rsidRPr="00944B6F">
        <w:rPr>
          <w:rFonts w:ascii="Consolas" w:hAnsi="Consolas"/>
          <w:sz w:val="22"/>
        </w:rPr>
        <w:t xml:space="preserve"> {</w:t>
      </w:r>
      <w:r w:rsidRPr="00944B6F">
        <w:rPr>
          <w:rFonts w:ascii="Consolas" w:hAnsi="Consolas"/>
          <w:sz w:val="22"/>
        </w:rPr>
        <w:br/>
        <w:t xml:space="preserve">            background-color: #45a049;</w:t>
      </w:r>
      <w:r w:rsidRPr="00944B6F">
        <w:rPr>
          <w:rFonts w:ascii="Consolas" w:hAnsi="Consolas"/>
          <w:sz w:val="22"/>
        </w:rPr>
        <w:br/>
        <w:t xml:space="preserve">        }</w:t>
      </w:r>
      <w:r w:rsidRPr="00944B6F">
        <w:rPr>
          <w:rFonts w:ascii="Consolas" w:hAnsi="Consolas"/>
          <w:sz w:val="22"/>
        </w:rPr>
        <w:br/>
        <w:t xml:space="preserve">    &lt;/style&gt;</w:t>
      </w:r>
    </w:p>
    <w:p w14:paraId="3645B8CD" w14:textId="752C05B5" w:rsidR="006F636A" w:rsidRPr="00944B6F" w:rsidRDefault="00000000" w:rsidP="003102A0">
      <w:pPr>
        <w:spacing w:after="0"/>
        <w:rPr>
          <w:rFonts w:ascii="Consolas" w:hAnsi="Consolas"/>
          <w:sz w:val="22"/>
        </w:rPr>
      </w:pPr>
      <w:r w:rsidRPr="00944B6F">
        <w:rPr>
          <w:rFonts w:ascii="Consolas" w:hAnsi="Consolas"/>
          <w:sz w:val="22"/>
        </w:rPr>
        <w:br/>
        <w:t>&lt;/head&gt;</w:t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br/>
        <w:t>&lt;body&gt;</w:t>
      </w:r>
      <w:r w:rsidRPr="00944B6F">
        <w:rPr>
          <w:rFonts w:ascii="Consolas" w:hAnsi="Consolas"/>
          <w:sz w:val="22"/>
        </w:rPr>
        <w:br/>
        <w:t xml:space="preserve">    &lt;div class="registration-form"&gt;</w:t>
      </w:r>
      <w:r w:rsidRPr="00944B6F">
        <w:rPr>
          <w:rFonts w:ascii="Consolas" w:hAnsi="Consolas"/>
          <w:sz w:val="22"/>
        </w:rPr>
        <w:br/>
        <w:t xml:space="preserve">        &lt;h2&gt;Student Registration&lt;/h2&gt;</w:t>
      </w:r>
      <w:r w:rsidRPr="00944B6F">
        <w:rPr>
          <w:rFonts w:ascii="Consolas" w:hAnsi="Consolas"/>
          <w:sz w:val="22"/>
        </w:rPr>
        <w:br/>
        <w:t xml:space="preserve">        &lt;form ng-submit="register()" class="student-form"&gt;</w:t>
      </w:r>
      <w:r w:rsidRPr="00944B6F">
        <w:rPr>
          <w:rFonts w:ascii="Consolas" w:hAnsi="Consolas"/>
          <w:sz w:val="22"/>
        </w:rPr>
        <w:br/>
        <w:t xml:space="preserve">            &lt;div class="form-group"&gt;</w:t>
      </w:r>
      <w:r w:rsidRPr="00944B6F">
        <w:rPr>
          <w:rFonts w:ascii="Consolas" w:hAnsi="Consolas"/>
          <w:sz w:val="22"/>
        </w:rPr>
        <w:br/>
        <w:t xml:space="preserve">                &lt;label&gt;Full Name:&lt;/label&gt;</w:t>
      </w:r>
      <w:r w:rsidRPr="00944B6F">
        <w:rPr>
          <w:rFonts w:ascii="Consolas" w:hAnsi="Consolas"/>
          <w:sz w:val="22"/>
        </w:rPr>
        <w:br/>
        <w:t xml:space="preserve">                &lt;input type="text" ng-model="student.name" required&gt;</w:t>
      </w:r>
      <w:r w:rsidRPr="00944B6F">
        <w:rPr>
          <w:rFonts w:ascii="Consolas" w:hAnsi="Consolas"/>
          <w:sz w:val="22"/>
        </w:rPr>
        <w:br/>
        <w:t xml:space="preserve">            &lt;/div&gt;</w:t>
      </w:r>
      <w:r w:rsidRPr="00944B6F">
        <w:rPr>
          <w:rFonts w:ascii="Consolas" w:hAnsi="Consolas"/>
          <w:sz w:val="22"/>
        </w:rPr>
        <w:br/>
        <w:t xml:space="preserve">            &lt;div class="form-group"&gt;</w:t>
      </w:r>
      <w:r w:rsidRPr="00944B6F">
        <w:rPr>
          <w:rFonts w:ascii="Consolas" w:hAnsi="Consolas"/>
          <w:sz w:val="22"/>
        </w:rPr>
        <w:br/>
        <w:t xml:space="preserve">                &lt;label&gt;Email:&lt;/label&gt;</w:t>
      </w:r>
      <w:r w:rsidRPr="00944B6F">
        <w:rPr>
          <w:rFonts w:ascii="Consolas" w:hAnsi="Consolas"/>
          <w:sz w:val="22"/>
        </w:rPr>
        <w:br/>
        <w:t xml:space="preserve">                &lt;input type="email" ng-model="</w:t>
      </w:r>
      <w:proofErr w:type="spellStart"/>
      <w:r w:rsidRPr="00944B6F">
        <w:rPr>
          <w:rFonts w:ascii="Consolas" w:hAnsi="Consolas"/>
          <w:sz w:val="22"/>
        </w:rPr>
        <w:t>student.email</w:t>
      </w:r>
      <w:proofErr w:type="spellEnd"/>
      <w:r w:rsidRPr="00944B6F">
        <w:rPr>
          <w:rFonts w:ascii="Consolas" w:hAnsi="Consolas"/>
          <w:sz w:val="22"/>
        </w:rPr>
        <w:t>" required&gt;</w:t>
      </w:r>
      <w:r w:rsidRPr="00944B6F">
        <w:rPr>
          <w:rFonts w:ascii="Consolas" w:hAnsi="Consolas"/>
          <w:sz w:val="22"/>
        </w:rPr>
        <w:br/>
        <w:t xml:space="preserve">            &lt;/div&gt;</w:t>
      </w:r>
      <w:r w:rsidRPr="00944B6F">
        <w:rPr>
          <w:rFonts w:ascii="Consolas" w:hAnsi="Consolas"/>
          <w:sz w:val="22"/>
        </w:rPr>
        <w:br/>
        <w:t xml:space="preserve">            &lt;div class="form-group"&gt;</w:t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lastRenderedPageBreak/>
        <w:t xml:space="preserve">                &lt;label&gt;Password:&lt;/label&gt;</w:t>
      </w:r>
      <w:r w:rsidRPr="00944B6F">
        <w:rPr>
          <w:rFonts w:ascii="Consolas" w:hAnsi="Consolas"/>
          <w:sz w:val="22"/>
        </w:rPr>
        <w:br/>
        <w:t xml:space="preserve">                &lt;input type="password" ng-model="</w:t>
      </w:r>
      <w:proofErr w:type="spellStart"/>
      <w:r w:rsidRPr="00944B6F">
        <w:rPr>
          <w:rFonts w:ascii="Consolas" w:hAnsi="Consolas"/>
          <w:sz w:val="22"/>
        </w:rPr>
        <w:t>student.password</w:t>
      </w:r>
      <w:proofErr w:type="spellEnd"/>
      <w:r w:rsidRPr="00944B6F">
        <w:rPr>
          <w:rFonts w:ascii="Consolas" w:hAnsi="Consolas"/>
          <w:sz w:val="22"/>
        </w:rPr>
        <w:t>" required&gt;</w:t>
      </w:r>
      <w:r w:rsidRPr="00944B6F">
        <w:rPr>
          <w:rFonts w:ascii="Consolas" w:hAnsi="Consolas"/>
          <w:sz w:val="22"/>
        </w:rPr>
        <w:br/>
        <w:t xml:space="preserve">            &lt;/div&gt;</w:t>
      </w:r>
      <w:r w:rsidRPr="00944B6F">
        <w:rPr>
          <w:rFonts w:ascii="Consolas" w:hAnsi="Consolas"/>
          <w:sz w:val="22"/>
        </w:rPr>
        <w:br/>
        <w:t xml:space="preserve">            &lt;div class="form-group"&gt;</w:t>
      </w:r>
      <w:r w:rsidRPr="00944B6F">
        <w:rPr>
          <w:rFonts w:ascii="Consolas" w:hAnsi="Consolas"/>
          <w:sz w:val="22"/>
        </w:rPr>
        <w:br/>
        <w:t xml:space="preserve">                &lt;label&gt;Registration Number:&lt;/label&gt;</w:t>
      </w:r>
      <w:r w:rsidRPr="00944B6F">
        <w:rPr>
          <w:rFonts w:ascii="Consolas" w:hAnsi="Consolas"/>
          <w:sz w:val="22"/>
        </w:rPr>
        <w:br/>
        <w:t xml:space="preserve">                &lt;input type="text" ng-model="</w:t>
      </w:r>
      <w:proofErr w:type="spellStart"/>
      <w:r w:rsidRPr="00944B6F">
        <w:rPr>
          <w:rFonts w:ascii="Consolas" w:hAnsi="Consolas"/>
          <w:sz w:val="22"/>
        </w:rPr>
        <w:t>student.registration_number</w:t>
      </w:r>
      <w:proofErr w:type="spellEnd"/>
      <w:r w:rsidRPr="00944B6F">
        <w:rPr>
          <w:rFonts w:ascii="Consolas" w:hAnsi="Consolas"/>
          <w:sz w:val="22"/>
        </w:rPr>
        <w:t>" required&gt;</w:t>
      </w:r>
      <w:r w:rsidRPr="00944B6F">
        <w:rPr>
          <w:rFonts w:ascii="Consolas" w:hAnsi="Consolas"/>
          <w:sz w:val="22"/>
        </w:rPr>
        <w:br/>
        <w:t xml:space="preserve">            &lt;/div&gt;</w:t>
      </w:r>
      <w:r w:rsidRPr="00944B6F">
        <w:rPr>
          <w:rFonts w:ascii="Consolas" w:hAnsi="Consolas"/>
          <w:sz w:val="22"/>
        </w:rPr>
        <w:br/>
        <w:t xml:space="preserve">            &lt;div class="form-group"&gt;</w:t>
      </w:r>
      <w:r w:rsidRPr="00944B6F">
        <w:rPr>
          <w:rFonts w:ascii="Consolas" w:hAnsi="Consolas"/>
          <w:sz w:val="22"/>
        </w:rPr>
        <w:br/>
        <w:t xml:space="preserve">                &lt;label&gt;Branch:&lt;/label&gt;</w:t>
      </w:r>
      <w:r w:rsidRPr="00944B6F">
        <w:rPr>
          <w:rFonts w:ascii="Consolas" w:hAnsi="Consolas"/>
          <w:sz w:val="22"/>
        </w:rPr>
        <w:br/>
        <w:t xml:space="preserve">                &lt;select ng-model="student.branch" required&gt;</w:t>
      </w:r>
      <w:r w:rsidRPr="00944B6F">
        <w:rPr>
          <w:rFonts w:ascii="Consolas" w:hAnsi="Consolas"/>
          <w:sz w:val="22"/>
        </w:rPr>
        <w:br/>
        <w:t xml:space="preserve">                    &lt;option value=""&gt;Select Branch&lt;/option&gt;</w:t>
      </w:r>
      <w:r w:rsidRPr="00944B6F">
        <w:rPr>
          <w:rFonts w:ascii="Consolas" w:hAnsi="Consolas"/>
          <w:sz w:val="22"/>
        </w:rPr>
        <w:br/>
        <w:t xml:space="preserve">                    &lt;option value="Computer Science"&gt;Computer Science&lt;/option&gt;</w:t>
      </w:r>
      <w:r w:rsidRPr="00944B6F">
        <w:rPr>
          <w:rFonts w:ascii="Consolas" w:hAnsi="Consolas"/>
          <w:sz w:val="22"/>
        </w:rPr>
        <w:br/>
        <w:t xml:space="preserve">                    &lt;option value="Mechanical"&gt;Mechanical&lt;/option&gt;</w:t>
      </w:r>
      <w:r w:rsidRPr="00944B6F">
        <w:rPr>
          <w:rFonts w:ascii="Consolas" w:hAnsi="Consolas"/>
          <w:sz w:val="22"/>
        </w:rPr>
        <w:br/>
        <w:t xml:space="preserve">                    &lt;option value="Electrical"&gt;Electrical&lt;/option&gt;</w:t>
      </w:r>
      <w:r w:rsidRPr="00944B6F">
        <w:rPr>
          <w:rFonts w:ascii="Consolas" w:hAnsi="Consolas"/>
          <w:sz w:val="22"/>
        </w:rPr>
        <w:br/>
        <w:t xml:space="preserve">                    &lt;option value="Civil"&gt;Civil&lt;/option&gt;</w:t>
      </w:r>
      <w:r w:rsidRPr="00944B6F">
        <w:rPr>
          <w:rFonts w:ascii="Consolas" w:hAnsi="Consolas"/>
          <w:sz w:val="22"/>
        </w:rPr>
        <w:br/>
        <w:t xml:space="preserve">                    &lt;option value="Electronics"&gt;Electronics&lt;/option&gt;</w:t>
      </w:r>
      <w:r w:rsidRPr="00944B6F">
        <w:rPr>
          <w:rFonts w:ascii="Consolas" w:hAnsi="Consolas"/>
          <w:sz w:val="22"/>
        </w:rPr>
        <w:br/>
        <w:t xml:space="preserve">                &lt;/select&gt;</w:t>
      </w:r>
      <w:r w:rsidRPr="00944B6F">
        <w:rPr>
          <w:rFonts w:ascii="Consolas" w:hAnsi="Consolas"/>
          <w:sz w:val="22"/>
        </w:rPr>
        <w:br/>
        <w:t xml:space="preserve">            &lt;/div&gt;</w:t>
      </w:r>
      <w:r w:rsidRPr="00944B6F">
        <w:rPr>
          <w:rFonts w:ascii="Consolas" w:hAnsi="Consolas"/>
          <w:sz w:val="22"/>
        </w:rPr>
        <w:br/>
        <w:t xml:space="preserve">            &lt;div class="form-group"&gt;</w:t>
      </w:r>
      <w:r w:rsidRPr="00944B6F">
        <w:rPr>
          <w:rFonts w:ascii="Consolas" w:hAnsi="Consolas"/>
          <w:sz w:val="22"/>
        </w:rPr>
        <w:br/>
        <w:t xml:space="preserve">                &lt;label&gt;Semester:&lt;/label&gt;</w:t>
      </w:r>
      <w:r w:rsidRPr="00944B6F">
        <w:rPr>
          <w:rFonts w:ascii="Consolas" w:hAnsi="Consolas"/>
          <w:sz w:val="22"/>
        </w:rPr>
        <w:br/>
        <w:t xml:space="preserve">                &lt;select ng-model="student.semester" required&gt;</w:t>
      </w:r>
      <w:r w:rsidRPr="00944B6F">
        <w:rPr>
          <w:rFonts w:ascii="Consolas" w:hAnsi="Consolas"/>
          <w:sz w:val="22"/>
        </w:rPr>
        <w:br/>
        <w:t xml:space="preserve">                    &lt;option value=""&gt;Select Semester&lt;/option&gt;</w:t>
      </w:r>
      <w:r w:rsidRPr="00944B6F">
        <w:rPr>
          <w:rFonts w:ascii="Consolas" w:hAnsi="Consolas"/>
          <w:sz w:val="22"/>
        </w:rPr>
        <w:br/>
        <w:t xml:space="preserve">                    &lt;option value="1"&gt;1st Semester&lt;/option&gt;</w:t>
      </w:r>
      <w:r w:rsidRPr="00944B6F">
        <w:rPr>
          <w:rFonts w:ascii="Consolas" w:hAnsi="Consolas"/>
          <w:sz w:val="22"/>
        </w:rPr>
        <w:br/>
        <w:t xml:space="preserve">                    &lt;option value="2"&gt;2nd Semester&lt;/option&gt;</w:t>
      </w:r>
      <w:r w:rsidRPr="00944B6F">
        <w:rPr>
          <w:rFonts w:ascii="Consolas" w:hAnsi="Consolas"/>
          <w:sz w:val="22"/>
        </w:rPr>
        <w:br/>
        <w:t xml:space="preserve">                    &lt;option value="3"&gt;3rd Semester&lt;/option&gt;</w:t>
      </w:r>
      <w:r w:rsidRPr="00944B6F">
        <w:rPr>
          <w:rFonts w:ascii="Consolas" w:hAnsi="Consolas"/>
          <w:sz w:val="22"/>
        </w:rPr>
        <w:br/>
        <w:t xml:space="preserve">                    &lt;option value="4"&gt;4th Semester&lt;/option&gt;</w:t>
      </w:r>
      <w:r w:rsidRPr="00944B6F">
        <w:rPr>
          <w:rFonts w:ascii="Consolas" w:hAnsi="Consolas"/>
          <w:sz w:val="22"/>
        </w:rPr>
        <w:br/>
        <w:t xml:space="preserve">                    &lt;option value="5"&gt;5th Semester&lt;/option&gt;</w:t>
      </w:r>
      <w:r w:rsidRPr="00944B6F">
        <w:rPr>
          <w:rFonts w:ascii="Consolas" w:hAnsi="Consolas"/>
          <w:sz w:val="22"/>
        </w:rPr>
        <w:br/>
        <w:t xml:space="preserve">                    &lt;option value="6"&gt;6th Semester&lt;/option&gt;</w:t>
      </w:r>
      <w:r w:rsidRPr="00944B6F">
        <w:rPr>
          <w:rFonts w:ascii="Consolas" w:hAnsi="Consolas"/>
          <w:sz w:val="22"/>
        </w:rPr>
        <w:br/>
        <w:t xml:space="preserve">                    &lt;option value="7"&gt;7th Semester&lt;/option&gt;</w:t>
      </w:r>
      <w:r w:rsidRPr="00944B6F">
        <w:rPr>
          <w:rFonts w:ascii="Consolas" w:hAnsi="Consolas"/>
          <w:sz w:val="22"/>
        </w:rPr>
        <w:br/>
        <w:t xml:space="preserve">                    &lt;option value="8"&gt;8th Semester&lt;/option&gt;</w:t>
      </w:r>
      <w:r w:rsidRPr="00944B6F">
        <w:rPr>
          <w:rFonts w:ascii="Consolas" w:hAnsi="Consolas"/>
          <w:sz w:val="22"/>
        </w:rPr>
        <w:br/>
        <w:t xml:space="preserve">                &lt;/select&gt;</w:t>
      </w:r>
      <w:r w:rsidRPr="00944B6F">
        <w:rPr>
          <w:rFonts w:ascii="Consolas" w:hAnsi="Consolas"/>
          <w:sz w:val="22"/>
        </w:rPr>
        <w:br/>
        <w:t xml:space="preserve">            &lt;/div&gt;</w:t>
      </w:r>
      <w:r w:rsidRPr="00944B6F">
        <w:rPr>
          <w:rFonts w:ascii="Consolas" w:hAnsi="Consolas"/>
          <w:sz w:val="22"/>
        </w:rPr>
        <w:br/>
        <w:t xml:space="preserve">            &lt;div class="form-group"&gt;</w:t>
      </w:r>
      <w:r w:rsidRPr="00944B6F">
        <w:rPr>
          <w:rFonts w:ascii="Consolas" w:hAnsi="Consolas"/>
          <w:sz w:val="22"/>
        </w:rPr>
        <w:br/>
        <w:t xml:space="preserve">                &lt;label&gt;Phone Number:&lt;/label&gt;</w:t>
      </w:r>
      <w:r w:rsidRPr="00944B6F">
        <w:rPr>
          <w:rFonts w:ascii="Consolas" w:hAnsi="Consolas"/>
          <w:sz w:val="22"/>
        </w:rPr>
        <w:br/>
        <w:t xml:space="preserve">                &lt;input type="tel" ng-model="student.phone" required&gt;</w:t>
      </w:r>
      <w:r w:rsidRPr="00944B6F">
        <w:rPr>
          <w:rFonts w:ascii="Consolas" w:hAnsi="Consolas"/>
          <w:sz w:val="22"/>
        </w:rPr>
        <w:br/>
        <w:t xml:space="preserve">            &lt;/div&gt;</w:t>
      </w:r>
      <w:r w:rsidRPr="00944B6F">
        <w:rPr>
          <w:rFonts w:ascii="Consolas" w:hAnsi="Consolas"/>
          <w:sz w:val="22"/>
        </w:rPr>
        <w:br/>
        <w:t xml:space="preserve">            &lt;div class="form-group"&gt;</w:t>
      </w:r>
      <w:r w:rsidRPr="00944B6F">
        <w:rPr>
          <w:rFonts w:ascii="Consolas" w:hAnsi="Consolas"/>
          <w:sz w:val="22"/>
        </w:rPr>
        <w:br/>
        <w:t xml:space="preserve">                &lt;label&gt;Date of Birth:&lt;/label&gt;</w:t>
      </w:r>
      <w:r w:rsidRPr="00944B6F">
        <w:rPr>
          <w:rFonts w:ascii="Consolas" w:hAnsi="Consolas"/>
          <w:sz w:val="22"/>
        </w:rPr>
        <w:br/>
        <w:t xml:space="preserve">                &lt;input type="date" ng-model="student.date_of_birth" required&gt;</w:t>
      </w:r>
      <w:r w:rsidRPr="00944B6F">
        <w:rPr>
          <w:rFonts w:ascii="Consolas" w:hAnsi="Consolas"/>
          <w:sz w:val="22"/>
        </w:rPr>
        <w:br/>
        <w:t xml:space="preserve">            &lt;/div&gt;</w:t>
      </w:r>
      <w:r w:rsidRPr="00944B6F">
        <w:rPr>
          <w:rFonts w:ascii="Consolas" w:hAnsi="Consolas"/>
          <w:sz w:val="22"/>
        </w:rPr>
        <w:br/>
        <w:t xml:space="preserve">            &lt;div class="form-group"&gt;</w:t>
      </w:r>
      <w:r w:rsidRPr="00944B6F">
        <w:rPr>
          <w:rFonts w:ascii="Consolas" w:hAnsi="Consolas"/>
          <w:sz w:val="22"/>
        </w:rPr>
        <w:br/>
        <w:t xml:space="preserve">                &lt;label&gt;Gender:&lt;/label&gt;</w:t>
      </w:r>
      <w:r w:rsidRPr="00944B6F">
        <w:rPr>
          <w:rFonts w:ascii="Consolas" w:hAnsi="Consolas"/>
          <w:sz w:val="22"/>
        </w:rPr>
        <w:br/>
        <w:t xml:space="preserve">                &lt;select ng-model="student.gender" required&gt;</w:t>
      </w:r>
      <w:r w:rsidRPr="00944B6F">
        <w:rPr>
          <w:rFonts w:ascii="Consolas" w:hAnsi="Consolas"/>
          <w:sz w:val="22"/>
        </w:rPr>
        <w:br/>
        <w:t xml:space="preserve">                    &lt;option value=""&gt;Select Gender&lt;/option&gt;</w:t>
      </w:r>
      <w:r w:rsidRPr="00944B6F">
        <w:rPr>
          <w:rFonts w:ascii="Consolas" w:hAnsi="Consolas"/>
          <w:sz w:val="22"/>
        </w:rPr>
        <w:br/>
        <w:t xml:space="preserve">                    &lt;option value="Male"&gt;Male&lt;/option&gt;</w:t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lastRenderedPageBreak/>
        <w:t xml:space="preserve">                    &lt;option value="Female"&gt;Female&lt;/option&gt;</w:t>
      </w:r>
      <w:r w:rsidRPr="00944B6F">
        <w:rPr>
          <w:rFonts w:ascii="Consolas" w:hAnsi="Consolas"/>
          <w:sz w:val="22"/>
        </w:rPr>
        <w:br/>
        <w:t xml:space="preserve">                    &lt;option value="Other"&gt;Other&lt;/option&gt;</w:t>
      </w:r>
      <w:r w:rsidRPr="00944B6F">
        <w:rPr>
          <w:rFonts w:ascii="Consolas" w:hAnsi="Consolas"/>
          <w:sz w:val="22"/>
        </w:rPr>
        <w:br/>
        <w:t xml:space="preserve">                &lt;/select&gt;</w:t>
      </w:r>
      <w:r w:rsidRPr="00944B6F">
        <w:rPr>
          <w:rFonts w:ascii="Consolas" w:hAnsi="Consolas"/>
          <w:sz w:val="22"/>
        </w:rPr>
        <w:br/>
        <w:t xml:space="preserve">            &lt;/div&gt;</w:t>
      </w:r>
      <w:r w:rsidRPr="00944B6F">
        <w:rPr>
          <w:rFonts w:ascii="Consolas" w:hAnsi="Consolas"/>
          <w:sz w:val="22"/>
        </w:rPr>
        <w:br/>
        <w:t xml:space="preserve">            &lt;div class="form-group"&gt;</w:t>
      </w:r>
      <w:r w:rsidRPr="00944B6F">
        <w:rPr>
          <w:rFonts w:ascii="Consolas" w:hAnsi="Consolas"/>
          <w:sz w:val="22"/>
        </w:rPr>
        <w:br/>
        <w:t xml:space="preserve">                &lt;label&gt;Batch Year:&lt;/label&gt;</w:t>
      </w:r>
      <w:r w:rsidRPr="00944B6F">
        <w:rPr>
          <w:rFonts w:ascii="Consolas" w:hAnsi="Consolas"/>
          <w:sz w:val="22"/>
        </w:rPr>
        <w:br/>
        <w:t xml:space="preserve">                &lt;input type="text" ng-model="student.batch_year" placeholder="2023-2027" required&gt;</w:t>
      </w:r>
      <w:r w:rsidRPr="00944B6F">
        <w:rPr>
          <w:rFonts w:ascii="Consolas" w:hAnsi="Consolas"/>
          <w:sz w:val="22"/>
        </w:rPr>
        <w:br/>
        <w:t xml:space="preserve">            &lt;/div&gt;</w:t>
      </w:r>
      <w:r w:rsidRPr="00944B6F">
        <w:rPr>
          <w:rFonts w:ascii="Consolas" w:hAnsi="Consolas"/>
          <w:sz w:val="22"/>
        </w:rPr>
        <w:br/>
        <w:t xml:space="preserve">            &lt;div class="form-group"&gt;</w:t>
      </w:r>
      <w:r w:rsidRPr="00944B6F">
        <w:rPr>
          <w:rFonts w:ascii="Consolas" w:hAnsi="Consolas"/>
          <w:sz w:val="22"/>
        </w:rPr>
        <w:br/>
        <w:t xml:space="preserve">                &lt;label&gt;Blood Group:&lt;/label&gt;</w:t>
      </w:r>
      <w:r w:rsidRPr="00944B6F">
        <w:rPr>
          <w:rFonts w:ascii="Consolas" w:hAnsi="Consolas"/>
          <w:sz w:val="22"/>
        </w:rPr>
        <w:br/>
        <w:t xml:space="preserve">                &lt;select ng-model="student.blood_group"&gt;</w:t>
      </w:r>
      <w:r w:rsidRPr="00944B6F">
        <w:rPr>
          <w:rFonts w:ascii="Consolas" w:hAnsi="Consolas"/>
          <w:sz w:val="22"/>
        </w:rPr>
        <w:br/>
        <w:t xml:space="preserve">                    &lt;option value=""&gt;Select Blood Group&lt;/option&gt;</w:t>
      </w:r>
      <w:r w:rsidRPr="00944B6F">
        <w:rPr>
          <w:rFonts w:ascii="Consolas" w:hAnsi="Consolas"/>
          <w:sz w:val="22"/>
        </w:rPr>
        <w:br/>
        <w:t xml:space="preserve">                    &lt;option value="A+"&gt;A+&lt;/option&gt;</w:t>
      </w:r>
      <w:r w:rsidRPr="00944B6F">
        <w:rPr>
          <w:rFonts w:ascii="Consolas" w:hAnsi="Consolas"/>
          <w:sz w:val="22"/>
        </w:rPr>
        <w:br/>
        <w:t xml:space="preserve">                    &lt;option value="A-"&gt;A-&lt;/option&gt;</w:t>
      </w:r>
      <w:r w:rsidRPr="00944B6F">
        <w:rPr>
          <w:rFonts w:ascii="Consolas" w:hAnsi="Consolas"/>
          <w:sz w:val="22"/>
        </w:rPr>
        <w:br/>
        <w:t xml:space="preserve">                    &lt;option value="B+"&gt;B+&lt;/option&gt;</w:t>
      </w:r>
      <w:r w:rsidRPr="00944B6F">
        <w:rPr>
          <w:rFonts w:ascii="Consolas" w:hAnsi="Consolas"/>
          <w:sz w:val="22"/>
        </w:rPr>
        <w:br/>
        <w:t xml:space="preserve">                    &lt;option value="B-"&gt;B-&lt;/option&gt;</w:t>
      </w:r>
      <w:r w:rsidRPr="00944B6F">
        <w:rPr>
          <w:rFonts w:ascii="Consolas" w:hAnsi="Consolas"/>
          <w:sz w:val="22"/>
        </w:rPr>
        <w:br/>
        <w:t xml:space="preserve">                    &lt;option value="O+"&gt;O+&lt;/option&gt;</w:t>
      </w:r>
      <w:r w:rsidRPr="00944B6F">
        <w:rPr>
          <w:rFonts w:ascii="Consolas" w:hAnsi="Consolas"/>
          <w:sz w:val="22"/>
        </w:rPr>
        <w:br/>
        <w:t xml:space="preserve">                    &lt;option value="O-"&gt;O-&lt;/option&gt;</w:t>
      </w:r>
      <w:r w:rsidRPr="00944B6F">
        <w:rPr>
          <w:rFonts w:ascii="Consolas" w:hAnsi="Consolas"/>
          <w:sz w:val="22"/>
        </w:rPr>
        <w:br/>
        <w:t xml:space="preserve">                    &lt;option value="AB+"&gt;AB+&lt;/option&gt;</w:t>
      </w:r>
      <w:r w:rsidRPr="00944B6F">
        <w:rPr>
          <w:rFonts w:ascii="Consolas" w:hAnsi="Consolas"/>
          <w:sz w:val="22"/>
        </w:rPr>
        <w:br/>
        <w:t xml:space="preserve">                    &lt;option value="AB-"&gt;AB-&lt;/option&gt;</w:t>
      </w:r>
      <w:r w:rsidRPr="00944B6F">
        <w:rPr>
          <w:rFonts w:ascii="Consolas" w:hAnsi="Consolas"/>
          <w:sz w:val="22"/>
        </w:rPr>
        <w:br/>
        <w:t xml:space="preserve">                &lt;/select&gt;</w:t>
      </w:r>
      <w:r w:rsidRPr="00944B6F">
        <w:rPr>
          <w:rFonts w:ascii="Consolas" w:hAnsi="Consolas"/>
          <w:sz w:val="22"/>
        </w:rPr>
        <w:br/>
        <w:t xml:space="preserve">            &lt;/div&gt;</w:t>
      </w:r>
      <w:r w:rsidRPr="00944B6F">
        <w:rPr>
          <w:rFonts w:ascii="Consolas" w:hAnsi="Consolas"/>
          <w:sz w:val="22"/>
        </w:rPr>
        <w:br/>
        <w:t xml:space="preserve">            &lt;div class="form-group"&gt;</w:t>
      </w:r>
      <w:r w:rsidRPr="00944B6F">
        <w:rPr>
          <w:rFonts w:ascii="Consolas" w:hAnsi="Consolas"/>
          <w:sz w:val="22"/>
        </w:rPr>
        <w:br/>
        <w:t xml:space="preserve">                &lt;label&gt;Address:&lt;/label&gt;</w:t>
      </w:r>
      <w:r w:rsidRPr="00944B6F">
        <w:rPr>
          <w:rFonts w:ascii="Consolas" w:hAnsi="Consolas"/>
          <w:sz w:val="22"/>
        </w:rPr>
        <w:br/>
        <w:t xml:space="preserve">                &lt;textarea ng-model="student.address" required&gt;&lt;/textarea&gt;</w:t>
      </w:r>
      <w:r w:rsidRPr="00944B6F">
        <w:rPr>
          <w:rFonts w:ascii="Consolas" w:hAnsi="Consolas"/>
          <w:sz w:val="22"/>
        </w:rPr>
        <w:br/>
        <w:t xml:space="preserve">            &lt;/div&gt;</w:t>
      </w:r>
      <w:r w:rsidRPr="00944B6F">
        <w:rPr>
          <w:rFonts w:ascii="Consolas" w:hAnsi="Consolas"/>
          <w:sz w:val="22"/>
        </w:rPr>
        <w:br/>
        <w:t xml:space="preserve">            &lt;div class="form-group"&gt;</w:t>
      </w:r>
      <w:r w:rsidRPr="00944B6F">
        <w:rPr>
          <w:rFonts w:ascii="Consolas" w:hAnsi="Consolas"/>
          <w:sz w:val="22"/>
        </w:rPr>
        <w:br/>
        <w:t xml:space="preserve">                &lt;label&gt;Parent/Guardian Name:&lt;/label&gt;</w:t>
      </w:r>
      <w:r w:rsidRPr="00944B6F">
        <w:rPr>
          <w:rFonts w:ascii="Consolas" w:hAnsi="Consolas"/>
          <w:sz w:val="22"/>
        </w:rPr>
        <w:br/>
        <w:t xml:space="preserve">                &lt;input type="text" ng-model="student.parent_name" required&gt;</w:t>
      </w:r>
      <w:r w:rsidRPr="00944B6F">
        <w:rPr>
          <w:rFonts w:ascii="Consolas" w:hAnsi="Consolas"/>
          <w:sz w:val="22"/>
        </w:rPr>
        <w:br/>
        <w:t xml:space="preserve">            &lt;/div&gt;</w:t>
      </w:r>
      <w:r w:rsidRPr="00944B6F">
        <w:rPr>
          <w:rFonts w:ascii="Consolas" w:hAnsi="Consolas"/>
          <w:sz w:val="22"/>
        </w:rPr>
        <w:br/>
        <w:t xml:space="preserve">            &lt;div class="form-group"&gt;</w:t>
      </w:r>
      <w:r w:rsidRPr="00944B6F">
        <w:rPr>
          <w:rFonts w:ascii="Consolas" w:hAnsi="Consolas"/>
          <w:sz w:val="22"/>
        </w:rPr>
        <w:br/>
        <w:t xml:space="preserve">                &lt;label&gt;Parent/Guardian Phone:&lt;/label&gt;</w:t>
      </w:r>
      <w:r w:rsidRPr="00944B6F">
        <w:rPr>
          <w:rFonts w:ascii="Consolas" w:hAnsi="Consolas"/>
          <w:sz w:val="22"/>
        </w:rPr>
        <w:br/>
        <w:t xml:space="preserve">                &lt;input type="tel" ng-model="student.parent_phone" required&gt;</w:t>
      </w:r>
      <w:r w:rsidRPr="00944B6F">
        <w:rPr>
          <w:rFonts w:ascii="Consolas" w:hAnsi="Consolas"/>
          <w:sz w:val="22"/>
        </w:rPr>
        <w:br/>
        <w:t xml:space="preserve">            &lt;/div&gt;</w:t>
      </w:r>
      <w:r w:rsidRPr="00944B6F">
        <w:rPr>
          <w:rFonts w:ascii="Consolas" w:hAnsi="Consolas"/>
          <w:sz w:val="22"/>
        </w:rPr>
        <w:br/>
        <w:t xml:space="preserve">            &lt;button type="submit" class="btn-register"&gt;Register&lt;/button&gt;</w:t>
      </w:r>
      <w:r w:rsidRPr="00944B6F">
        <w:rPr>
          <w:rFonts w:ascii="Consolas" w:hAnsi="Consolas"/>
          <w:sz w:val="22"/>
        </w:rPr>
        <w:br/>
        <w:t xml:space="preserve">        &lt;/form&gt;</w:t>
      </w:r>
      <w:r w:rsidRPr="00944B6F">
        <w:rPr>
          <w:rFonts w:ascii="Consolas" w:hAnsi="Consolas"/>
          <w:sz w:val="22"/>
        </w:rPr>
        <w:br/>
        <w:t xml:space="preserve">    &lt;/div&gt;</w:t>
      </w:r>
      <w:r w:rsidRPr="00944B6F">
        <w:rPr>
          <w:rFonts w:ascii="Consolas" w:hAnsi="Consolas"/>
          <w:sz w:val="22"/>
        </w:rPr>
        <w:br/>
        <w:t>&lt;/body&gt;</w:t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br/>
        <w:t>&lt;/html&gt;</w:t>
      </w:r>
    </w:p>
    <w:p w14:paraId="2BCF5D6D" w14:textId="71FEAEBE" w:rsidR="006F636A" w:rsidRPr="003332E3" w:rsidRDefault="00000000" w:rsidP="003332E3">
      <w:pPr>
        <w:pStyle w:val="Heading2"/>
        <w:numPr>
          <w:ilvl w:val="0"/>
          <w:numId w:val="11"/>
        </w:numPr>
        <w:ind w:left="-142" w:hanging="436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3332E3">
        <w:rPr>
          <w:rFonts w:ascii="Consolas" w:hAnsi="Consolas"/>
          <w:color w:val="000000" w:themeColor="text1"/>
          <w:sz w:val="24"/>
          <w:szCs w:val="24"/>
        </w:rPr>
        <w:t>StudentApp</w:t>
      </w:r>
      <w:proofErr w:type="spellEnd"/>
      <w:r w:rsidRPr="003332E3">
        <w:rPr>
          <w:rFonts w:ascii="Consolas" w:hAnsi="Consolas"/>
          <w:color w:val="000000" w:themeColor="text1"/>
          <w:sz w:val="24"/>
          <w:szCs w:val="24"/>
        </w:rPr>
        <w:t>/views/home.html</w:t>
      </w:r>
    </w:p>
    <w:p w14:paraId="1855142D" w14:textId="2E667A75" w:rsidR="0037716A" w:rsidRPr="0037716A" w:rsidRDefault="00000000" w:rsidP="0037716A">
      <w:pPr>
        <w:spacing w:after="0"/>
        <w:rPr>
          <w:rFonts w:ascii="Consolas" w:hAnsi="Consolas"/>
          <w:sz w:val="22"/>
        </w:rPr>
        <w:sectPr w:rsidR="0037716A" w:rsidRPr="0037716A" w:rsidSect="00BE06FB">
          <w:type w:val="continuous"/>
          <w:pgSz w:w="12240" w:h="15840"/>
          <w:pgMar w:top="567" w:right="1800" w:bottom="568" w:left="1800" w:header="720" w:footer="720" w:gutter="0"/>
          <w:cols w:space="720"/>
          <w:docGrid w:linePitch="360"/>
        </w:sectPr>
      </w:pPr>
      <w:r w:rsidRPr="00944B6F">
        <w:rPr>
          <w:rFonts w:ascii="Consolas" w:hAnsi="Consolas"/>
          <w:sz w:val="22"/>
        </w:rPr>
        <w:t>&lt;html&gt;</w:t>
      </w:r>
      <w:r w:rsidRPr="00944B6F">
        <w:rPr>
          <w:rFonts w:ascii="Consolas" w:hAnsi="Consolas"/>
          <w:sz w:val="22"/>
        </w:rPr>
        <w:br/>
        <w:t xml:space="preserve">    &lt;head&gt;</w:t>
      </w:r>
    </w:p>
    <w:p w14:paraId="12F3B72D" w14:textId="1FF23D88" w:rsidR="00683878" w:rsidRDefault="00000000" w:rsidP="003102A0">
      <w:pPr>
        <w:spacing w:after="0"/>
        <w:rPr>
          <w:rFonts w:ascii="Consolas" w:hAnsi="Consolas"/>
          <w:sz w:val="22"/>
        </w:rPr>
        <w:sectPr w:rsidR="00683878" w:rsidSect="00683878">
          <w:type w:val="continuous"/>
          <w:pgSz w:w="12240" w:h="15840"/>
          <w:pgMar w:top="567" w:right="1800" w:bottom="568" w:left="1800" w:header="720" w:footer="720" w:gutter="0"/>
          <w:cols w:num="2" w:space="720"/>
          <w:docGrid w:linePitch="360"/>
        </w:sectPr>
      </w:pPr>
      <w:r w:rsidRPr="00944B6F">
        <w:rPr>
          <w:rFonts w:ascii="Consolas" w:hAnsi="Consolas"/>
          <w:sz w:val="22"/>
        </w:rPr>
        <w:lastRenderedPageBreak/>
        <w:t xml:space="preserve">        &lt;style&gt;</w:t>
      </w:r>
      <w:r w:rsidRPr="00944B6F">
        <w:rPr>
          <w:rFonts w:ascii="Consolas" w:hAnsi="Consolas"/>
          <w:sz w:val="22"/>
        </w:rPr>
        <w:br/>
        <w:t xml:space="preserve">            /* Home Page Styles */</w:t>
      </w:r>
      <w:r w:rsidRPr="00944B6F">
        <w:rPr>
          <w:rFonts w:ascii="Consolas" w:hAnsi="Consolas"/>
          <w:sz w:val="22"/>
        </w:rPr>
        <w:br/>
        <w:t xml:space="preserve">        .home-container {</w:t>
      </w:r>
      <w:r w:rsidRPr="00944B6F">
        <w:rPr>
          <w:rFonts w:ascii="Consolas" w:hAnsi="Consolas"/>
          <w:sz w:val="22"/>
        </w:rPr>
        <w:br/>
        <w:t xml:space="preserve">            min-height: 100vh;</w:t>
      </w:r>
      <w:r w:rsidRPr="00944B6F">
        <w:rPr>
          <w:rFonts w:ascii="Consolas" w:hAnsi="Consolas"/>
          <w:sz w:val="22"/>
        </w:rPr>
        <w:br/>
        <w:t xml:space="preserve">            background-color: #f5f5f5;</w:t>
      </w:r>
      <w:r w:rsidRPr="00944B6F">
        <w:rPr>
          <w:rFonts w:ascii="Consolas" w:hAnsi="Consolas"/>
          <w:sz w:val="22"/>
        </w:rPr>
        <w:br/>
        <w:t xml:space="preserve">        }</w:t>
      </w:r>
      <w:r w:rsidRPr="00944B6F">
        <w:rPr>
          <w:rFonts w:ascii="Consolas" w:hAnsi="Consolas"/>
          <w:sz w:val="22"/>
        </w:rPr>
        <w:br/>
        <w:t xml:space="preserve">        </w:t>
      </w:r>
      <w:r w:rsidRPr="00944B6F">
        <w:rPr>
          <w:rFonts w:ascii="Consolas" w:hAnsi="Consolas"/>
          <w:sz w:val="22"/>
        </w:rPr>
        <w:br/>
        <w:t xml:space="preserve">        .home-nav {</w:t>
      </w:r>
      <w:r w:rsidRPr="00944B6F">
        <w:rPr>
          <w:rFonts w:ascii="Consolas" w:hAnsi="Consolas"/>
          <w:sz w:val="22"/>
        </w:rPr>
        <w:br/>
        <w:t xml:space="preserve">            background-color: #333;</w:t>
      </w:r>
      <w:r w:rsidRPr="00944B6F">
        <w:rPr>
          <w:rFonts w:ascii="Consolas" w:hAnsi="Consolas"/>
          <w:sz w:val="22"/>
        </w:rPr>
        <w:br/>
        <w:t xml:space="preserve">            color: white;</w:t>
      </w:r>
      <w:r w:rsidRPr="00944B6F">
        <w:rPr>
          <w:rFonts w:ascii="Consolas" w:hAnsi="Consolas"/>
          <w:sz w:val="22"/>
        </w:rPr>
        <w:br/>
        <w:t xml:space="preserve">            padding: 1rem 2rem;</w:t>
      </w:r>
      <w:r w:rsidRPr="00944B6F">
        <w:rPr>
          <w:rFonts w:ascii="Consolas" w:hAnsi="Consolas"/>
          <w:sz w:val="22"/>
        </w:rPr>
        <w:br/>
        <w:t xml:space="preserve">            display: flex;</w:t>
      </w:r>
      <w:r w:rsidRPr="00944B6F">
        <w:rPr>
          <w:rFonts w:ascii="Consolas" w:hAnsi="Consolas"/>
          <w:sz w:val="22"/>
        </w:rPr>
        <w:br/>
        <w:t xml:space="preserve">            justify-content: space-between;</w:t>
      </w:r>
      <w:r w:rsidRPr="00944B6F">
        <w:rPr>
          <w:rFonts w:ascii="Consolas" w:hAnsi="Consolas"/>
          <w:sz w:val="22"/>
        </w:rPr>
        <w:br/>
        <w:t xml:space="preserve">            align-items: center;</w:t>
      </w:r>
      <w:r w:rsidRPr="00944B6F">
        <w:rPr>
          <w:rFonts w:ascii="Consolas" w:hAnsi="Consolas"/>
          <w:sz w:val="22"/>
        </w:rPr>
        <w:br/>
        <w:t xml:space="preserve">            box-shadow: 0 2px 5px </w:t>
      </w:r>
      <w:proofErr w:type="spellStart"/>
      <w:r w:rsidRPr="00944B6F">
        <w:rPr>
          <w:rFonts w:ascii="Consolas" w:hAnsi="Consolas"/>
          <w:sz w:val="22"/>
        </w:rPr>
        <w:t>rgba</w:t>
      </w:r>
      <w:proofErr w:type="spellEnd"/>
      <w:r w:rsidRPr="00944B6F">
        <w:rPr>
          <w:rFonts w:ascii="Consolas" w:hAnsi="Consolas"/>
          <w:sz w:val="22"/>
        </w:rPr>
        <w:t>(0,0,0,0.1);</w:t>
      </w:r>
      <w:r w:rsidRPr="00944B6F">
        <w:rPr>
          <w:rFonts w:ascii="Consolas" w:hAnsi="Consolas"/>
          <w:sz w:val="22"/>
        </w:rPr>
        <w:br/>
        <w:t xml:space="preserve">        }</w:t>
      </w:r>
      <w:r w:rsidRPr="00944B6F">
        <w:rPr>
          <w:rFonts w:ascii="Consolas" w:hAnsi="Consolas"/>
          <w:sz w:val="22"/>
        </w:rPr>
        <w:br/>
        <w:t xml:space="preserve">        </w:t>
      </w:r>
      <w:r w:rsidRPr="00944B6F">
        <w:rPr>
          <w:rFonts w:ascii="Consolas" w:hAnsi="Consolas"/>
          <w:sz w:val="22"/>
        </w:rPr>
        <w:br/>
        <w:t xml:space="preserve">        .home-nav h2 {</w:t>
      </w:r>
      <w:r w:rsidRPr="00944B6F">
        <w:rPr>
          <w:rFonts w:ascii="Consolas" w:hAnsi="Consolas"/>
          <w:sz w:val="22"/>
        </w:rPr>
        <w:br/>
        <w:t xml:space="preserve">            margin: 0;</w:t>
      </w:r>
      <w:r w:rsidRPr="00944B6F">
        <w:rPr>
          <w:rFonts w:ascii="Consolas" w:hAnsi="Consolas"/>
          <w:sz w:val="22"/>
        </w:rPr>
        <w:br/>
        <w:t xml:space="preserve">            font-size: 1.5rem;</w:t>
      </w:r>
      <w:r w:rsidRPr="00944B6F">
        <w:rPr>
          <w:rFonts w:ascii="Consolas" w:hAnsi="Consolas"/>
          <w:sz w:val="22"/>
        </w:rPr>
        <w:br/>
        <w:t xml:space="preserve">        }</w:t>
      </w:r>
      <w:r w:rsidRPr="00944B6F">
        <w:rPr>
          <w:rFonts w:ascii="Consolas" w:hAnsi="Consolas"/>
          <w:sz w:val="22"/>
        </w:rPr>
        <w:br/>
        <w:t xml:space="preserve">        </w:t>
      </w:r>
      <w:r w:rsidRPr="00944B6F">
        <w:rPr>
          <w:rFonts w:ascii="Consolas" w:hAnsi="Consolas"/>
          <w:sz w:val="22"/>
        </w:rPr>
        <w:br/>
        <w:t xml:space="preserve">        .logout-</w:t>
      </w:r>
      <w:proofErr w:type="spellStart"/>
      <w:r w:rsidRPr="00944B6F">
        <w:rPr>
          <w:rFonts w:ascii="Consolas" w:hAnsi="Consolas"/>
          <w:sz w:val="22"/>
        </w:rPr>
        <w:t>btn</w:t>
      </w:r>
      <w:proofErr w:type="spellEnd"/>
      <w:r w:rsidRPr="00944B6F">
        <w:rPr>
          <w:rFonts w:ascii="Consolas" w:hAnsi="Consolas"/>
          <w:sz w:val="22"/>
        </w:rPr>
        <w:t xml:space="preserve"> {</w:t>
      </w:r>
      <w:r w:rsidRPr="00944B6F">
        <w:rPr>
          <w:rFonts w:ascii="Consolas" w:hAnsi="Consolas"/>
          <w:sz w:val="22"/>
        </w:rPr>
        <w:br/>
        <w:t xml:space="preserve">            background-color: #dc3545;</w:t>
      </w:r>
      <w:r w:rsidRPr="00944B6F">
        <w:rPr>
          <w:rFonts w:ascii="Consolas" w:hAnsi="Consolas"/>
          <w:sz w:val="22"/>
        </w:rPr>
        <w:br/>
        <w:t xml:space="preserve">            color: white;</w:t>
      </w:r>
      <w:r w:rsidRPr="00944B6F">
        <w:rPr>
          <w:rFonts w:ascii="Consolas" w:hAnsi="Consolas"/>
          <w:sz w:val="22"/>
        </w:rPr>
        <w:br/>
        <w:t xml:space="preserve">            border: none;</w:t>
      </w:r>
      <w:r w:rsidRPr="00944B6F">
        <w:rPr>
          <w:rFonts w:ascii="Consolas" w:hAnsi="Consolas"/>
          <w:sz w:val="22"/>
        </w:rPr>
        <w:br/>
        <w:t xml:space="preserve">            padding: 8px 16px;</w:t>
      </w:r>
      <w:r w:rsidRPr="00944B6F">
        <w:rPr>
          <w:rFonts w:ascii="Consolas" w:hAnsi="Consolas"/>
          <w:sz w:val="22"/>
        </w:rPr>
        <w:br/>
        <w:t xml:space="preserve">            border-radius: 4px;</w:t>
      </w:r>
      <w:r w:rsidRPr="00944B6F">
        <w:rPr>
          <w:rFonts w:ascii="Consolas" w:hAnsi="Consolas"/>
          <w:sz w:val="22"/>
        </w:rPr>
        <w:br/>
        <w:t xml:space="preserve">            cursor: pointer;</w:t>
      </w:r>
      <w:r w:rsidRPr="00944B6F">
        <w:rPr>
          <w:rFonts w:ascii="Consolas" w:hAnsi="Consolas"/>
          <w:sz w:val="22"/>
        </w:rPr>
        <w:br/>
        <w:t xml:space="preserve">            font-size: 14px;</w:t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t xml:space="preserve">            transition: background-color 0.3s ease;</w:t>
      </w:r>
      <w:r w:rsidRPr="00944B6F">
        <w:rPr>
          <w:rFonts w:ascii="Consolas" w:hAnsi="Consolas"/>
          <w:sz w:val="22"/>
        </w:rPr>
        <w:br/>
        <w:t xml:space="preserve">        }</w:t>
      </w:r>
      <w:r w:rsidRPr="00944B6F">
        <w:rPr>
          <w:rFonts w:ascii="Consolas" w:hAnsi="Consolas"/>
          <w:sz w:val="22"/>
        </w:rPr>
        <w:br/>
        <w:t xml:space="preserve">        </w:t>
      </w:r>
      <w:r w:rsidRPr="00944B6F">
        <w:rPr>
          <w:rFonts w:ascii="Consolas" w:hAnsi="Consolas"/>
          <w:sz w:val="22"/>
        </w:rPr>
        <w:br/>
        <w:t xml:space="preserve">        .</w:t>
      </w:r>
      <w:proofErr w:type="spellStart"/>
      <w:r w:rsidRPr="00944B6F">
        <w:rPr>
          <w:rFonts w:ascii="Consolas" w:hAnsi="Consolas"/>
          <w:sz w:val="22"/>
        </w:rPr>
        <w:t>logout-btn:hover</w:t>
      </w:r>
      <w:proofErr w:type="spellEnd"/>
      <w:r w:rsidRPr="00944B6F">
        <w:rPr>
          <w:rFonts w:ascii="Consolas" w:hAnsi="Consolas"/>
          <w:sz w:val="22"/>
        </w:rPr>
        <w:t xml:space="preserve"> {</w:t>
      </w:r>
      <w:r w:rsidRPr="00944B6F">
        <w:rPr>
          <w:rFonts w:ascii="Consolas" w:hAnsi="Consolas"/>
          <w:sz w:val="22"/>
        </w:rPr>
        <w:br/>
        <w:t xml:space="preserve">            background-color: #c82333;</w:t>
      </w:r>
      <w:r w:rsidRPr="00944B6F">
        <w:rPr>
          <w:rFonts w:ascii="Consolas" w:hAnsi="Consolas"/>
          <w:sz w:val="22"/>
        </w:rPr>
        <w:br/>
        <w:t xml:space="preserve">        }</w:t>
      </w:r>
      <w:r w:rsidRPr="00944B6F">
        <w:rPr>
          <w:rFonts w:ascii="Consolas" w:hAnsi="Consolas"/>
          <w:sz w:val="22"/>
        </w:rPr>
        <w:br/>
        <w:t xml:space="preserve">        </w:t>
      </w:r>
      <w:r w:rsidRPr="00944B6F">
        <w:rPr>
          <w:rFonts w:ascii="Consolas" w:hAnsi="Consolas"/>
          <w:sz w:val="22"/>
        </w:rPr>
        <w:br/>
        <w:t xml:space="preserve">        .dashboard {</w:t>
      </w:r>
      <w:r w:rsidRPr="00944B6F">
        <w:rPr>
          <w:rFonts w:ascii="Consolas" w:hAnsi="Consolas"/>
          <w:sz w:val="22"/>
        </w:rPr>
        <w:br/>
        <w:t xml:space="preserve">            padding: 2rem;</w:t>
      </w:r>
      <w:r w:rsidRPr="00944B6F">
        <w:rPr>
          <w:rFonts w:ascii="Consolas" w:hAnsi="Consolas"/>
          <w:sz w:val="22"/>
        </w:rPr>
        <w:br/>
        <w:t xml:space="preserve">            max-width: 1200px;</w:t>
      </w:r>
      <w:r w:rsidRPr="00944B6F">
        <w:rPr>
          <w:rFonts w:ascii="Consolas" w:hAnsi="Consolas"/>
          <w:sz w:val="22"/>
        </w:rPr>
        <w:br/>
        <w:t xml:space="preserve">            margin: 0 auto;</w:t>
      </w:r>
      <w:r w:rsidRPr="00944B6F">
        <w:rPr>
          <w:rFonts w:ascii="Consolas" w:hAnsi="Consolas"/>
          <w:sz w:val="22"/>
        </w:rPr>
        <w:br/>
        <w:t xml:space="preserve">        }</w:t>
      </w:r>
      <w:r w:rsidRPr="00944B6F">
        <w:rPr>
          <w:rFonts w:ascii="Consolas" w:hAnsi="Consolas"/>
          <w:sz w:val="22"/>
        </w:rPr>
        <w:br/>
        <w:t xml:space="preserve">        </w:t>
      </w:r>
      <w:r w:rsidRPr="00944B6F">
        <w:rPr>
          <w:rFonts w:ascii="Consolas" w:hAnsi="Consolas"/>
          <w:sz w:val="22"/>
        </w:rPr>
        <w:br/>
        <w:t xml:space="preserve">        .welcome-message {</w:t>
      </w:r>
      <w:r w:rsidRPr="00944B6F">
        <w:rPr>
          <w:rFonts w:ascii="Consolas" w:hAnsi="Consolas"/>
          <w:sz w:val="22"/>
        </w:rPr>
        <w:br/>
        <w:t xml:space="preserve">            background-color: white;</w:t>
      </w:r>
      <w:r w:rsidRPr="00944B6F">
        <w:rPr>
          <w:rFonts w:ascii="Consolas" w:hAnsi="Consolas"/>
          <w:sz w:val="22"/>
        </w:rPr>
        <w:br/>
        <w:t xml:space="preserve">            padding: 2rem;</w:t>
      </w:r>
      <w:r w:rsidRPr="00944B6F">
        <w:rPr>
          <w:rFonts w:ascii="Consolas" w:hAnsi="Consolas"/>
          <w:sz w:val="22"/>
        </w:rPr>
        <w:br/>
        <w:t xml:space="preserve">            border-radius: 8px;</w:t>
      </w:r>
      <w:r w:rsidRPr="00944B6F">
        <w:rPr>
          <w:rFonts w:ascii="Consolas" w:hAnsi="Consolas"/>
          <w:sz w:val="22"/>
        </w:rPr>
        <w:br/>
        <w:t xml:space="preserve">            box-shadow: 0 2px 10px </w:t>
      </w:r>
      <w:proofErr w:type="spellStart"/>
      <w:r w:rsidRPr="00944B6F">
        <w:rPr>
          <w:rFonts w:ascii="Consolas" w:hAnsi="Consolas"/>
          <w:sz w:val="22"/>
        </w:rPr>
        <w:t>rgba</w:t>
      </w:r>
      <w:proofErr w:type="spellEnd"/>
      <w:r w:rsidRPr="00944B6F">
        <w:rPr>
          <w:rFonts w:ascii="Consolas" w:hAnsi="Consolas"/>
          <w:sz w:val="22"/>
        </w:rPr>
        <w:t>(0,0,0,0.1);</w:t>
      </w:r>
      <w:r w:rsidRPr="00944B6F">
        <w:rPr>
          <w:rFonts w:ascii="Consolas" w:hAnsi="Consolas"/>
          <w:sz w:val="22"/>
        </w:rPr>
        <w:br/>
        <w:t xml:space="preserve">            margin-bottom: 2rem;</w:t>
      </w:r>
      <w:r w:rsidRPr="00944B6F">
        <w:rPr>
          <w:rFonts w:ascii="Consolas" w:hAnsi="Consolas"/>
          <w:sz w:val="22"/>
        </w:rPr>
        <w:br/>
        <w:t xml:space="preserve">        }</w:t>
      </w:r>
      <w:r w:rsidRPr="00944B6F">
        <w:rPr>
          <w:rFonts w:ascii="Consolas" w:hAnsi="Consolas"/>
          <w:sz w:val="22"/>
        </w:rPr>
        <w:br/>
        <w:t xml:space="preserve">        </w:t>
      </w:r>
      <w:r w:rsidRPr="00944B6F">
        <w:rPr>
          <w:rFonts w:ascii="Consolas" w:hAnsi="Consolas"/>
          <w:sz w:val="22"/>
        </w:rPr>
        <w:br/>
        <w:t xml:space="preserve">        .welcome-message h3 {</w:t>
      </w:r>
      <w:r w:rsidRPr="00944B6F">
        <w:rPr>
          <w:rFonts w:ascii="Consolas" w:hAnsi="Consolas"/>
          <w:sz w:val="22"/>
        </w:rPr>
        <w:br/>
        <w:t xml:space="preserve">            color: #333;</w:t>
      </w:r>
      <w:r w:rsidRPr="00944B6F">
        <w:rPr>
          <w:rFonts w:ascii="Consolas" w:hAnsi="Consolas"/>
          <w:sz w:val="22"/>
        </w:rPr>
        <w:br/>
        <w:t xml:space="preserve">            margin-top: 0;</w:t>
      </w:r>
      <w:r w:rsidRPr="00944B6F">
        <w:rPr>
          <w:rFonts w:ascii="Consolas" w:hAnsi="Consolas"/>
          <w:sz w:val="22"/>
        </w:rPr>
        <w:br/>
        <w:t xml:space="preserve">            margin-bottom: 1rem;</w:t>
      </w:r>
      <w:r w:rsidRPr="00944B6F">
        <w:rPr>
          <w:rFonts w:ascii="Consolas" w:hAnsi="Consolas"/>
          <w:sz w:val="22"/>
        </w:rPr>
        <w:br/>
        <w:t xml:space="preserve">        }</w:t>
      </w:r>
      <w:r w:rsidRPr="00944B6F">
        <w:rPr>
          <w:rFonts w:ascii="Consolas" w:hAnsi="Consolas"/>
          <w:sz w:val="22"/>
        </w:rPr>
        <w:br/>
        <w:t xml:space="preserve">        </w:t>
      </w:r>
      <w:r w:rsidRPr="00944B6F">
        <w:rPr>
          <w:rFonts w:ascii="Consolas" w:hAnsi="Consolas"/>
          <w:sz w:val="22"/>
        </w:rPr>
        <w:br/>
        <w:t xml:space="preserve">        .welcome-message p {</w:t>
      </w:r>
      <w:r w:rsidRPr="00944B6F">
        <w:rPr>
          <w:rFonts w:ascii="Consolas" w:hAnsi="Consolas"/>
          <w:sz w:val="22"/>
        </w:rPr>
        <w:br/>
        <w:t xml:space="preserve">            color: #666;</w:t>
      </w:r>
      <w:r w:rsidRPr="00944B6F">
        <w:rPr>
          <w:rFonts w:ascii="Consolas" w:hAnsi="Consolas"/>
          <w:sz w:val="22"/>
        </w:rPr>
        <w:br/>
        <w:t xml:space="preserve">            margin: 0;</w:t>
      </w:r>
      <w:r w:rsidRPr="00944B6F">
        <w:rPr>
          <w:rFonts w:ascii="Consolas" w:hAnsi="Consolas"/>
          <w:sz w:val="22"/>
        </w:rPr>
        <w:br/>
        <w:t xml:space="preserve">        }</w:t>
      </w:r>
      <w:r w:rsidRPr="00944B6F">
        <w:rPr>
          <w:rFonts w:ascii="Consolas" w:hAnsi="Consolas"/>
          <w:sz w:val="22"/>
        </w:rPr>
        <w:br/>
        <w:t xml:space="preserve">        &lt;/style</w:t>
      </w:r>
      <w:r w:rsidR="0037716A">
        <w:rPr>
          <w:rFonts w:ascii="Consolas" w:hAnsi="Consolas"/>
          <w:sz w:val="22"/>
        </w:rPr>
        <w:t>&gt;</w:t>
      </w:r>
    </w:p>
    <w:p w14:paraId="4D3FE6FA" w14:textId="35F08622" w:rsidR="006F636A" w:rsidRDefault="00000000" w:rsidP="003102A0">
      <w:pPr>
        <w:spacing w:after="0"/>
        <w:rPr>
          <w:rFonts w:ascii="Consolas" w:hAnsi="Consolas"/>
          <w:sz w:val="22"/>
        </w:rPr>
      </w:pPr>
      <w:r w:rsidRPr="00944B6F">
        <w:rPr>
          <w:rFonts w:ascii="Consolas" w:hAnsi="Consolas"/>
          <w:sz w:val="22"/>
        </w:rPr>
        <w:t xml:space="preserve"> </w:t>
      </w:r>
      <w:r w:rsidRPr="00944B6F">
        <w:rPr>
          <w:rFonts w:ascii="Consolas" w:hAnsi="Consolas"/>
          <w:sz w:val="22"/>
        </w:rPr>
        <w:br/>
        <w:t xml:space="preserve">    &lt;/head&gt;</w:t>
      </w:r>
      <w:r w:rsidRPr="00944B6F">
        <w:rPr>
          <w:rFonts w:ascii="Consolas" w:hAnsi="Consolas"/>
          <w:sz w:val="22"/>
        </w:rPr>
        <w:br/>
        <w:t xml:space="preserve">    &lt;body&gt;</w:t>
      </w:r>
      <w:r w:rsidRPr="00944B6F">
        <w:rPr>
          <w:rFonts w:ascii="Consolas" w:hAnsi="Consolas"/>
          <w:sz w:val="22"/>
        </w:rPr>
        <w:br/>
        <w:t xml:space="preserve">        &lt;div class="home-container"&gt;</w:t>
      </w:r>
      <w:r w:rsidRPr="00944B6F">
        <w:rPr>
          <w:rFonts w:ascii="Consolas" w:hAnsi="Consolas"/>
          <w:sz w:val="22"/>
        </w:rPr>
        <w:br/>
        <w:t xml:space="preserve">            &lt;nav class="home-nav"&gt;</w:t>
      </w:r>
      <w:r w:rsidRPr="00944B6F">
        <w:rPr>
          <w:rFonts w:ascii="Consolas" w:hAnsi="Consolas"/>
          <w:sz w:val="22"/>
        </w:rPr>
        <w:br/>
        <w:t xml:space="preserve">                &lt;h2&gt;Welcome to Student Portal!&lt;/h2&gt;</w:t>
      </w:r>
      <w:r w:rsidRPr="00944B6F">
        <w:rPr>
          <w:rFonts w:ascii="Consolas" w:hAnsi="Consolas"/>
          <w:sz w:val="22"/>
        </w:rPr>
        <w:br/>
        <w:t xml:space="preserve">                &lt;button class="logout-btn" ng-click="logout()"&gt;Logout&lt;/button&gt;</w:t>
      </w:r>
      <w:r w:rsidRPr="00944B6F">
        <w:rPr>
          <w:rFonts w:ascii="Consolas" w:hAnsi="Consolas"/>
          <w:sz w:val="22"/>
        </w:rPr>
        <w:br/>
        <w:t xml:space="preserve">            &lt;/nav&gt;</w:t>
      </w:r>
      <w:r w:rsidRPr="00944B6F">
        <w:rPr>
          <w:rFonts w:ascii="Consolas" w:hAnsi="Consolas"/>
          <w:sz w:val="22"/>
        </w:rPr>
        <w:br/>
        <w:t xml:space="preserve">            &lt;div class="dashboard"&gt;</w:t>
      </w:r>
      <w:r w:rsidRPr="00944B6F">
        <w:rPr>
          <w:rFonts w:ascii="Consolas" w:hAnsi="Consolas"/>
          <w:sz w:val="22"/>
        </w:rPr>
        <w:br/>
        <w:t xml:space="preserve">                &lt;div class="welcome-message"&gt;</w:t>
      </w:r>
      <w:r w:rsidRPr="00944B6F">
        <w:rPr>
          <w:rFonts w:ascii="Consolas" w:hAnsi="Consolas"/>
          <w:sz w:val="22"/>
        </w:rPr>
        <w:br/>
        <w:t xml:space="preserve">                    &lt;h3&gt;Hello, {{</w:t>
      </w:r>
      <w:proofErr w:type="spellStart"/>
      <w:r w:rsidRPr="00944B6F">
        <w:rPr>
          <w:rFonts w:ascii="Consolas" w:hAnsi="Consolas"/>
          <w:sz w:val="22"/>
        </w:rPr>
        <w:t>studentName</w:t>
      </w:r>
      <w:proofErr w:type="spellEnd"/>
      <w:r w:rsidRPr="00944B6F">
        <w:rPr>
          <w:rFonts w:ascii="Consolas" w:hAnsi="Consolas"/>
          <w:sz w:val="22"/>
        </w:rPr>
        <w:t>}}!&lt;/h3&gt;</w:t>
      </w:r>
      <w:r w:rsidRPr="00944B6F">
        <w:rPr>
          <w:rFonts w:ascii="Consolas" w:hAnsi="Consolas"/>
          <w:sz w:val="22"/>
        </w:rPr>
        <w:br/>
        <w:t xml:space="preserve">                    &lt;p&gt;Welcome to your student dashboard&lt;/p&gt;</w:t>
      </w:r>
      <w:r w:rsidRPr="00944B6F">
        <w:rPr>
          <w:rFonts w:ascii="Consolas" w:hAnsi="Consolas"/>
          <w:sz w:val="22"/>
        </w:rPr>
        <w:br/>
      </w:r>
      <w:r w:rsidRPr="00944B6F">
        <w:rPr>
          <w:rFonts w:ascii="Consolas" w:hAnsi="Consolas"/>
          <w:sz w:val="22"/>
        </w:rPr>
        <w:lastRenderedPageBreak/>
        <w:t xml:space="preserve">                &lt;/div&gt;</w:t>
      </w:r>
      <w:r w:rsidRPr="00944B6F">
        <w:rPr>
          <w:rFonts w:ascii="Consolas" w:hAnsi="Consolas"/>
          <w:sz w:val="22"/>
        </w:rPr>
        <w:br/>
        <w:t xml:space="preserve">            &lt;/div&gt;</w:t>
      </w:r>
      <w:r w:rsidRPr="00944B6F">
        <w:rPr>
          <w:rFonts w:ascii="Consolas" w:hAnsi="Consolas"/>
          <w:sz w:val="22"/>
        </w:rPr>
        <w:br/>
        <w:t xml:space="preserve">        &lt;/div&gt;</w:t>
      </w:r>
      <w:r w:rsidRPr="00944B6F">
        <w:rPr>
          <w:rFonts w:ascii="Consolas" w:hAnsi="Consolas"/>
          <w:sz w:val="22"/>
        </w:rPr>
        <w:br/>
        <w:t xml:space="preserve">    &lt;/body&gt;</w:t>
      </w:r>
      <w:r w:rsidRPr="00944B6F">
        <w:rPr>
          <w:rFonts w:ascii="Consolas" w:hAnsi="Consolas"/>
          <w:sz w:val="22"/>
        </w:rPr>
        <w:br/>
        <w:t>&lt;/html&gt;</w:t>
      </w:r>
    </w:p>
    <w:p w14:paraId="57439BD6" w14:textId="77777777" w:rsidR="00B050FA" w:rsidRDefault="00B050FA">
      <w:pPr>
        <w:rPr>
          <w:rFonts w:ascii="Consolas" w:hAnsi="Consolas"/>
          <w:sz w:val="22"/>
        </w:rPr>
      </w:pPr>
    </w:p>
    <w:p w14:paraId="629282E2" w14:textId="77777777" w:rsidR="00891C56" w:rsidRDefault="00891C56">
      <w:pPr>
        <w:rPr>
          <w:rFonts w:ascii="Consolas" w:hAnsi="Consolas"/>
          <w:sz w:val="22"/>
        </w:rPr>
      </w:pPr>
    </w:p>
    <w:p w14:paraId="3EC91183" w14:textId="364564E1" w:rsidR="00B050FA" w:rsidRPr="00B050FA" w:rsidRDefault="00B050FA" w:rsidP="00B050FA">
      <w:pPr>
        <w:ind w:left="-851"/>
        <w:rPr>
          <w:rFonts w:ascii="Consolas" w:hAnsi="Consolas"/>
          <w:b/>
          <w:bCs/>
          <w:sz w:val="24"/>
          <w:szCs w:val="24"/>
        </w:rPr>
      </w:pPr>
      <w:r w:rsidRPr="00B050FA">
        <w:rPr>
          <w:rFonts w:ascii="Consolas" w:hAnsi="Consolas"/>
          <w:b/>
          <w:bCs/>
          <w:sz w:val="24"/>
          <w:szCs w:val="24"/>
        </w:rPr>
        <w:t>MySQL Table</w:t>
      </w:r>
    </w:p>
    <w:p w14:paraId="560BC5A5" w14:textId="49CCF63D" w:rsidR="00B050FA" w:rsidRDefault="00B050FA" w:rsidP="00B050FA">
      <w:pPr>
        <w:ind w:left="-851"/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w:drawing>
          <wp:inline distT="0" distB="0" distL="0" distR="0" wp14:anchorId="570F5002" wp14:editId="5661FE30">
            <wp:extent cx="6745797" cy="1574800"/>
            <wp:effectExtent l="0" t="0" r="0" b="6350"/>
            <wp:docPr id="5743371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37114" name="Picture 5743371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4810" cy="157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77BE" w14:textId="77777777" w:rsidR="00B050FA" w:rsidRDefault="00B050FA" w:rsidP="00B050FA">
      <w:pPr>
        <w:ind w:left="-851"/>
        <w:rPr>
          <w:rFonts w:ascii="Consolas" w:hAnsi="Consolas"/>
          <w:sz w:val="22"/>
        </w:rPr>
      </w:pPr>
    </w:p>
    <w:p w14:paraId="535FA790" w14:textId="4E62796E" w:rsidR="00B050FA" w:rsidRDefault="00B050FA" w:rsidP="00B050FA">
      <w:pPr>
        <w:ind w:left="-851"/>
        <w:rPr>
          <w:rFonts w:ascii="Consolas" w:hAnsi="Consolas"/>
          <w:b/>
          <w:bCs/>
          <w:sz w:val="24"/>
          <w:szCs w:val="24"/>
        </w:rPr>
      </w:pPr>
      <w:r w:rsidRPr="00B050FA">
        <w:rPr>
          <w:rFonts w:ascii="Consolas" w:hAnsi="Consolas"/>
          <w:b/>
          <w:bCs/>
          <w:sz w:val="24"/>
          <w:szCs w:val="24"/>
        </w:rPr>
        <w:t>Directory Structure</w:t>
      </w:r>
    </w:p>
    <w:p w14:paraId="69B032B5" w14:textId="38FF6A9C" w:rsidR="00B050FA" w:rsidRPr="00B050FA" w:rsidRDefault="00B050FA" w:rsidP="00B050FA">
      <w:pPr>
        <w:ind w:left="-851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noProof/>
          <w:sz w:val="24"/>
          <w:szCs w:val="24"/>
        </w:rPr>
        <w:drawing>
          <wp:inline distT="0" distB="0" distL="0" distR="0" wp14:anchorId="39A9BDB6" wp14:editId="423BA097">
            <wp:extent cx="2579427" cy="2752184"/>
            <wp:effectExtent l="0" t="0" r="0" b="0"/>
            <wp:docPr id="14869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0688" name="Picture 1486906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634" cy="278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B08A" w14:textId="77777777" w:rsidR="00B050FA" w:rsidRDefault="00B050FA" w:rsidP="00B050FA">
      <w:pPr>
        <w:ind w:left="-851"/>
        <w:rPr>
          <w:rFonts w:ascii="Consolas" w:hAnsi="Consolas"/>
          <w:sz w:val="22"/>
        </w:rPr>
      </w:pPr>
    </w:p>
    <w:p w14:paraId="2AE8D9EA" w14:textId="77777777" w:rsidR="00B050FA" w:rsidRDefault="00B050FA" w:rsidP="00B050FA">
      <w:pPr>
        <w:ind w:left="-851"/>
        <w:rPr>
          <w:rFonts w:ascii="Consolas" w:hAnsi="Consolas"/>
          <w:b/>
          <w:bCs/>
          <w:sz w:val="24"/>
          <w:szCs w:val="24"/>
        </w:rPr>
      </w:pPr>
      <w:r w:rsidRPr="00B050FA">
        <w:rPr>
          <w:rFonts w:ascii="Consolas" w:hAnsi="Consolas"/>
          <w:b/>
          <w:bCs/>
          <w:sz w:val="24"/>
          <w:szCs w:val="24"/>
        </w:rPr>
        <w:t>Outputs</w:t>
      </w:r>
    </w:p>
    <w:p w14:paraId="4AA8CEB8" w14:textId="6F2FAB00" w:rsidR="00B050FA" w:rsidRDefault="00B050FA" w:rsidP="00B050FA">
      <w:pPr>
        <w:ind w:left="-851"/>
        <w:rPr>
          <w:rFonts w:ascii="Consolas" w:hAnsi="Consolas"/>
          <w:b/>
          <w:bCs/>
          <w:sz w:val="24"/>
          <w:szCs w:val="24"/>
        </w:rPr>
      </w:pPr>
    </w:p>
    <w:p w14:paraId="587D24D1" w14:textId="03242410" w:rsidR="00A326D5" w:rsidRDefault="00B050FA" w:rsidP="00A326D5">
      <w:pPr>
        <w:ind w:left="-851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noProof/>
          <w:sz w:val="24"/>
          <w:szCs w:val="24"/>
        </w:rPr>
        <w:lastRenderedPageBreak/>
        <w:drawing>
          <wp:inline distT="0" distB="0" distL="0" distR="0" wp14:anchorId="36372933" wp14:editId="12F117DF">
            <wp:extent cx="6501981" cy="2861734"/>
            <wp:effectExtent l="0" t="0" r="0" b="0"/>
            <wp:docPr id="3936110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11013" name="Picture 393611013"/>
                    <pic:cNvPicPr/>
                  </pic:nvPicPr>
                  <pic:blipFill rotWithShape="1">
                    <a:blip r:embed="rId8"/>
                    <a:srcRect t="-1" b="18396"/>
                    <a:stretch/>
                  </pic:blipFill>
                  <pic:spPr bwMode="auto">
                    <a:xfrm>
                      <a:off x="0" y="0"/>
                      <a:ext cx="6507619" cy="2864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25F11" w14:textId="77777777" w:rsidR="00A326D5" w:rsidRDefault="00A326D5" w:rsidP="00B050FA">
      <w:pPr>
        <w:ind w:left="-851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noProof/>
          <w:sz w:val="24"/>
          <w:szCs w:val="24"/>
        </w:rPr>
        <w:drawing>
          <wp:inline distT="0" distB="0" distL="0" distR="0" wp14:anchorId="386319DB" wp14:editId="7010F6F7">
            <wp:extent cx="6436006" cy="3471334"/>
            <wp:effectExtent l="0" t="0" r="3175" b="0"/>
            <wp:docPr id="18056650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65006" name="Picture 180566500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0729" cy="347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449B" w14:textId="77777777" w:rsidR="00A326D5" w:rsidRDefault="00A326D5" w:rsidP="00B050FA">
      <w:pPr>
        <w:ind w:left="-851"/>
        <w:rPr>
          <w:rFonts w:ascii="Consolas" w:hAnsi="Consolas"/>
          <w:b/>
          <w:bCs/>
          <w:sz w:val="24"/>
          <w:szCs w:val="24"/>
        </w:rPr>
      </w:pPr>
    </w:p>
    <w:p w14:paraId="3B2FFE98" w14:textId="441A92E6" w:rsidR="00B050FA" w:rsidRPr="00B050FA" w:rsidRDefault="00A326D5" w:rsidP="00B050FA">
      <w:pPr>
        <w:ind w:left="-851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noProof/>
          <w:sz w:val="24"/>
          <w:szCs w:val="24"/>
        </w:rPr>
        <w:drawing>
          <wp:inline distT="0" distB="0" distL="0" distR="0" wp14:anchorId="73559EBD" wp14:editId="59F5C1D9">
            <wp:extent cx="6524368" cy="2235200"/>
            <wp:effectExtent l="0" t="0" r="0" b="0"/>
            <wp:docPr id="10514766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76632" name="Picture 1051476632"/>
                    <pic:cNvPicPr/>
                  </pic:nvPicPr>
                  <pic:blipFill rotWithShape="1">
                    <a:blip r:embed="rId10"/>
                    <a:srcRect b="28877"/>
                    <a:stretch/>
                  </pic:blipFill>
                  <pic:spPr bwMode="auto">
                    <a:xfrm>
                      <a:off x="0" y="0"/>
                      <a:ext cx="6528167" cy="2236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50FA" w:rsidRPr="00B050FA" w:rsidSect="00683878">
      <w:type w:val="continuous"/>
      <w:pgSz w:w="12240" w:h="15840"/>
      <w:pgMar w:top="567" w:right="1800" w:bottom="568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AD0CB3"/>
    <w:multiLevelType w:val="hybridMultilevel"/>
    <w:tmpl w:val="D3F89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D22EA5"/>
    <w:multiLevelType w:val="hybridMultilevel"/>
    <w:tmpl w:val="69321C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764970">
    <w:abstractNumId w:val="8"/>
  </w:num>
  <w:num w:numId="2" w16cid:durableId="1839808233">
    <w:abstractNumId w:val="6"/>
  </w:num>
  <w:num w:numId="3" w16cid:durableId="937717453">
    <w:abstractNumId w:val="5"/>
  </w:num>
  <w:num w:numId="4" w16cid:durableId="123695304">
    <w:abstractNumId w:val="4"/>
  </w:num>
  <w:num w:numId="5" w16cid:durableId="592780669">
    <w:abstractNumId w:val="7"/>
  </w:num>
  <w:num w:numId="6" w16cid:durableId="1272590830">
    <w:abstractNumId w:val="3"/>
  </w:num>
  <w:num w:numId="7" w16cid:durableId="525216027">
    <w:abstractNumId w:val="2"/>
  </w:num>
  <w:num w:numId="8" w16cid:durableId="271669134">
    <w:abstractNumId w:val="1"/>
  </w:num>
  <w:num w:numId="9" w16cid:durableId="364864260">
    <w:abstractNumId w:val="0"/>
  </w:num>
  <w:num w:numId="10" w16cid:durableId="933782953">
    <w:abstractNumId w:val="9"/>
  </w:num>
  <w:num w:numId="11" w16cid:durableId="1420842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2E25"/>
    <w:rsid w:val="0015074B"/>
    <w:rsid w:val="001D4109"/>
    <w:rsid w:val="0029639D"/>
    <w:rsid w:val="003102A0"/>
    <w:rsid w:val="00326F90"/>
    <w:rsid w:val="003332E3"/>
    <w:rsid w:val="0037716A"/>
    <w:rsid w:val="005947B7"/>
    <w:rsid w:val="00627D99"/>
    <w:rsid w:val="00683878"/>
    <w:rsid w:val="0069344A"/>
    <w:rsid w:val="006B0902"/>
    <w:rsid w:val="006F636A"/>
    <w:rsid w:val="0086264B"/>
    <w:rsid w:val="00891C56"/>
    <w:rsid w:val="00944B6F"/>
    <w:rsid w:val="009D241B"/>
    <w:rsid w:val="00A326D5"/>
    <w:rsid w:val="00AA1D8D"/>
    <w:rsid w:val="00B050FA"/>
    <w:rsid w:val="00B47730"/>
    <w:rsid w:val="00BE06FB"/>
    <w:rsid w:val="00C0606B"/>
    <w:rsid w:val="00CB0664"/>
    <w:rsid w:val="00D11E2A"/>
    <w:rsid w:val="00E33D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5F968B"/>
  <w14:defaultImageDpi w14:val="300"/>
  <w15:docId w15:val="{D5A3543A-5E2C-49C2-B610-C46A7DB0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2588</Words>
  <Characters>14755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khushal patil</cp:lastModifiedBy>
  <cp:revision>25</cp:revision>
  <dcterms:created xsi:type="dcterms:W3CDTF">2025-04-17T07:23:00Z</dcterms:created>
  <dcterms:modified xsi:type="dcterms:W3CDTF">2025-04-17T07:33:00Z</dcterms:modified>
  <cp:category/>
</cp:coreProperties>
</file>